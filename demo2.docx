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25E7" w14:textId="77777777" w:rsidR="005F69F9" w:rsidRPr="00584FBD" w:rsidRDefault="005F69F9" w:rsidP="00584FBD">
      <w:bookmarkStart w:id="0" w:name="_GoBack"/>
      <w:bookmarkEnd w:id="0"/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3"/>
        <w:gridCol w:w="1993"/>
        <w:gridCol w:w="1993"/>
        <w:gridCol w:w="1993"/>
        <w:gridCol w:w="1993"/>
      </w:tblGrid>
      <w:tr>
        <w:tc>
          <w:tcPr>
            <w:tcW w:type="dxa" w:w="1993"/>
          </w:tcPr>
          <w:p>
            <w:r>
              <w:t>Clause</w:t>
            </w:r>
          </w:p>
        </w:tc>
        <w:tc>
          <w:tcPr>
            <w:tcW w:type="dxa" w:w="1993"/>
          </w:tcPr>
          <w:p>
            <w:r>
              <w:t>Test Description</w:t>
            </w:r>
          </w:p>
        </w:tc>
        <w:tc>
          <w:tcPr>
            <w:tcW w:type="dxa" w:w="1993"/>
          </w:tcPr>
          <w:p>
            <w:r>
              <w:t>Test Condition</w:t>
            </w:r>
          </w:p>
        </w:tc>
        <w:tc>
          <w:tcPr>
            <w:tcW w:type="dxa" w:w="1993"/>
          </w:tcPr>
          <w:p>
            <w:r>
              <w:t>Equipment Used</w:t>
            </w:r>
          </w:p>
        </w:tc>
        <w:tc>
          <w:tcPr>
            <w:tcW w:type="dxa" w:w="1993"/>
          </w:tcPr>
          <w:p>
            <w:r>
              <w:t>Verdit</w:t>
            </w:r>
          </w:p>
        </w:tc>
      </w:tr>
      <w:tr>
        <w:tc>
          <w:tcPr>
            <w:tcW w:type="dxa" w:w="1993"/>
          </w:tcPr>
          <w:p>
            <w:r>
              <w:t>7.14</w:t>
            </w:r>
          </w:p>
        </w:tc>
        <w:tc>
          <w:tcPr>
            <w:tcW w:type="dxa" w:w="1993"/>
          </w:tcPr>
          <w:p>
            <w:r>
              <w:t>Marking Durability Test</w:t>
            </w:r>
          </w:p>
        </w:tc>
        <w:tc>
          <w:tcPr>
            <w:tcW w:type="dxa" w:w="1993"/>
          </w:tcPr>
          <w:p>
            <w:r>
              <w:t>15s with water, 15s with petroleum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22.11&amp;22.34</w:t>
            </w:r>
          </w:p>
        </w:tc>
        <w:tc>
          <w:tcPr>
            <w:tcW w:type="dxa" w:w="1993"/>
          </w:tcPr>
          <w:p>
            <w:r>
              <w:t>Push, Pull and Torque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EC2092, EC2093, EC2162, EC2426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8.1.1</w:t>
            </w:r>
          </w:p>
        </w:tc>
        <w:tc>
          <w:tcPr>
            <w:tcW w:type="dxa" w:w="1993"/>
          </w:tcPr>
          <w:p>
            <w:r>
              <w:t>Protection Against Access to Live Parts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EC2162, EC3826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8.1.2</w:t>
            </w:r>
          </w:p>
        </w:tc>
        <w:tc>
          <w:tcPr>
            <w:tcW w:type="dxa" w:w="1993"/>
          </w:tcPr>
          <w:p>
            <w:r>
              <w:t>Protection Against Access to Live Parts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EC3091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8.1.3</w:t>
            </w:r>
          </w:p>
        </w:tc>
        <w:tc>
          <w:tcPr>
            <w:tcW w:type="dxa" w:w="1993"/>
          </w:tcPr>
          <w:p>
            <w:r>
              <w:t>Protection Against Access to Live Parts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EC2017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8.1.4</w:t>
            </w:r>
          </w:p>
        </w:tc>
        <w:tc>
          <w:tcPr>
            <w:tcW w:type="dxa" w:w="1993"/>
          </w:tcPr>
          <w:p>
            <w:r>
              <w:t>Protection Against Access to Live Parts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EC3175, EC5800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8.1.5</w:t>
            </w:r>
          </w:p>
        </w:tc>
        <w:tc>
          <w:tcPr>
            <w:tcW w:type="dxa" w:w="1993"/>
          </w:tcPr>
          <w:p>
            <w:r>
              <w:t>Protection Against Access to Live Parts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EC2162, EC3826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8.2</w:t>
            </w:r>
          </w:p>
        </w:tc>
        <w:tc>
          <w:tcPr>
            <w:tcW w:type="dxa" w:w="1993"/>
          </w:tcPr>
          <w:p>
            <w:r>
              <w:t>Protection Against Access to Live Parts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EC2162, EC3826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10.1&amp;10.2</w:t>
            </w:r>
          </w:p>
        </w:tc>
        <w:tc>
          <w:tcPr>
            <w:tcW w:type="dxa" w:w="1993"/>
          </w:tcPr>
          <w:p>
            <w:r>
              <w:t>Power input/Current Deviation</w:t>
            </w:r>
          </w:p>
        </w:tc>
        <w:tc>
          <w:tcPr>
            <w:tcW w:type="dxa" w:w="1993"/>
          </w:tcPr>
          <w:p>
            <w:r>
              <w:t>Refer to table below for details</w:t>
            </w:r>
          </w:p>
        </w:tc>
        <w:tc>
          <w:tcPr>
            <w:tcW w:type="dxa" w:w="1993"/>
          </w:tcPr>
          <w:p>
            <w:r>
              <w:t>EC2065, EC5865, EC5936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11.8</w:t>
            </w:r>
          </w:p>
        </w:tc>
        <w:tc>
          <w:tcPr>
            <w:tcW w:type="dxa" w:w="1993"/>
          </w:tcPr>
          <w:p>
            <w:r>
              <w:t>Heating Test</w:t>
            </w:r>
          </w:p>
        </w:tc>
        <w:tc>
          <w:tcPr>
            <w:tcW w:type="dxa" w:w="1993"/>
          </w:tcPr>
          <w:p>
            <w:r>
              <w:t>Refer to below for details</w:t>
            </w:r>
          </w:p>
        </w:tc>
        <w:tc>
          <w:tcPr>
            <w:tcW w:type="dxa" w:w="1993"/>
          </w:tcPr>
          <w:p>
            <w:r>
              <w:t>EC2065, EC5865, EC5936, EC3102, EC4232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13.2 &amp; 13.3</w:t>
            </w:r>
          </w:p>
        </w:tc>
        <w:tc>
          <w:tcPr>
            <w:tcW w:type="dxa" w:w="1993"/>
          </w:tcPr>
          <w:p>
            <w:r>
              <w:t>Leakage Current Test &amp; Electric Strength Test</w:t>
            </w:r>
          </w:p>
        </w:tc>
        <w:tc>
          <w:tcPr>
            <w:tcW w:type="dxa" w:w="1993"/>
          </w:tcPr>
          <w:p>
            <w:r>
              <w:t>Refer to table below for details</w:t>
            </w:r>
          </w:p>
        </w:tc>
        <w:tc>
          <w:tcPr>
            <w:tcW w:type="dxa" w:w="1993"/>
          </w:tcPr>
          <w:p>
            <w:r>
              <w:t>EC3175, EC3074, EC2834, EC2065, EC5132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14</w:t>
            </w:r>
          </w:p>
        </w:tc>
        <w:tc>
          <w:tcPr>
            <w:tcW w:type="dxa" w:w="1993"/>
          </w:tcPr>
          <w:p>
            <w:r>
              <w:t>Transient Overvoltage</w:t>
            </w:r>
          </w:p>
        </w:tc>
        <w:tc>
          <w:tcPr>
            <w:tcW w:type="dxa" w:w="1993"/>
          </w:tcPr>
          <w:p>
            <w:r>
              <w:t>Refer to table below for details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15.2</w:t>
            </w:r>
          </w:p>
        </w:tc>
        <w:tc>
          <w:tcPr>
            <w:tcW w:type="dxa" w:w="1993"/>
          </w:tcPr>
          <w:p>
            <w:r>
              <w:t>IP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15.3</w:t>
            </w:r>
          </w:p>
        </w:tc>
        <w:tc>
          <w:tcPr>
            <w:tcW w:type="dxa" w:w="1993"/>
          </w:tcPr>
          <w:p>
            <w:r>
              <w:t>Overflow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15.101</w:t>
            </w:r>
          </w:p>
        </w:tc>
        <w:tc>
          <w:tcPr>
            <w:tcW w:type="dxa" w:w="1993"/>
          </w:tcPr>
          <w:p>
            <w:r>
              <w:t>Spillage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EC2969, EC2834, EC2385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16.2 &amp; 16.3</w:t>
            </w:r>
          </w:p>
        </w:tc>
        <w:tc>
          <w:tcPr>
            <w:tcW w:type="dxa" w:w="1993"/>
          </w:tcPr>
          <w:p>
            <w:r>
              <w:t>Leakage Current Test &amp; Electric Strength Test</w:t>
            </w:r>
          </w:p>
        </w:tc>
        <w:tc>
          <w:tcPr>
            <w:tcW w:type="dxa" w:w="1993"/>
          </w:tcPr>
          <w:p>
            <w:r>
              <w:t>Refer to talbe 1-5</w:t>
            </w:r>
          </w:p>
        </w:tc>
        <w:tc>
          <w:tcPr>
            <w:tcW w:type="dxa" w:w="1993"/>
          </w:tcPr>
          <w:p>
            <w:r>
              <w:t>EC2743, EC5800, EC5132, EC2834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17</w:t>
            </w:r>
          </w:p>
        </w:tc>
        <w:tc>
          <w:tcPr>
            <w:tcW w:type="dxa" w:w="1993"/>
          </w:tcPr>
          <w:p>
            <w:r>
              <w:t>Overload Protection Temperature Test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EC5865, EC3102, EC5936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19.2&amp;19.3</w:t>
            </w:r>
          </w:p>
        </w:tc>
        <w:tc>
          <w:tcPr>
            <w:tcW w:type="dxa" w:w="1993"/>
          </w:tcPr>
          <w:p>
            <w:r>
              <w:t>Abnormal Operation Restricted Heat Dissipation &amp; Overload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EC5936, EC5865, EC3102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19.4</w:t>
            </w:r>
          </w:p>
        </w:tc>
        <w:tc>
          <w:tcPr>
            <w:tcW w:type="dxa" w:w="1993"/>
          </w:tcPr>
          <w:p>
            <w:r>
              <w:t>Operation with any defect</w:t>
            </w:r>
          </w:p>
        </w:tc>
        <w:tc>
          <w:tcPr>
            <w:tcW w:type="dxa" w:w="1993"/>
          </w:tcPr>
          <w:p>
            <w:r>
              <w:t>As speficied in standard</w:t>
            </w:r>
          </w:p>
        </w:tc>
        <w:tc>
          <w:tcPr>
            <w:tcW w:type="dxa" w:w="1993"/>
          </w:tcPr>
          <w:p>
            <w:r>
              <w:t>EC5936, EC5865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19.5</w:t>
            </w:r>
          </w:p>
        </w:tc>
        <w:tc>
          <w:tcPr>
            <w:tcW w:type="dxa" w:w="1993"/>
          </w:tcPr>
          <w:p>
            <w:r>
              <w:t>Short-circuited the Sheath and N conductor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19.6</w:t>
            </w:r>
          </w:p>
        </w:tc>
        <w:tc>
          <w:tcPr>
            <w:tcW w:type="dxa" w:w="1993"/>
          </w:tcPr>
          <w:p>
            <w:r>
              <w:t>Abnormal Operation-PTC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EC5936, EC5865, EC3102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19.7</w:t>
            </w:r>
          </w:p>
        </w:tc>
        <w:tc>
          <w:tcPr>
            <w:tcW w:type="dxa" w:w="1993"/>
          </w:tcPr>
          <w:p>
            <w:r>
              <w:t>Locking Test for the Motor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EC5132, EC3102, EC2834, EC5800, EC2743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19.8</w:t>
            </w:r>
          </w:p>
        </w:tc>
        <w:tc>
          <w:tcPr>
            <w:tcW w:type="dxa" w:w="1993"/>
          </w:tcPr>
          <w:p>
            <w:r>
              <w:t>Three phase motor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EC5865, EC5936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19.10</w:t>
            </w:r>
          </w:p>
        </w:tc>
        <w:tc>
          <w:tcPr>
            <w:tcW w:type="dxa" w:w="1993"/>
          </w:tcPr>
          <w:p>
            <w:r>
              <w:t>Tests for Series Motors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EC5865, EC5936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19.11.2</w:t>
            </w:r>
          </w:p>
        </w:tc>
        <w:tc>
          <w:tcPr>
            <w:tcW w:type="dxa" w:w="1993"/>
          </w:tcPr>
          <w:p>
            <w:r>
              <w:t>Fault Conditions of Electronic Circuit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EC5865, EC5936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19.11.4.8</w:t>
            </w:r>
          </w:p>
        </w:tc>
        <w:tc>
          <w:tcPr>
            <w:tcW w:type="dxa" w:w="1993"/>
          </w:tcPr>
          <w:p>
            <w:r>
              <w:t>Voltage Drop Test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EC5865, EC5936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19.12</w:t>
            </w:r>
          </w:p>
        </w:tc>
        <w:tc>
          <w:tcPr>
            <w:tcW w:type="dxa" w:w="1993"/>
          </w:tcPr>
          <w:p>
            <w:r>
              <w:t>Tests for Miniature Fuse-link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EC5865, EC5936, EC5800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19.101</w:t>
            </w:r>
          </w:p>
        </w:tc>
        <w:tc>
          <w:tcPr>
            <w:tcW w:type="dxa" w:w="1993"/>
          </w:tcPr>
          <w:p>
            <w:r>
              <w:t>Restriction of Heat Transfer Medium Flow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EC5865, EC5936, EC3102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19.102</w:t>
            </w:r>
          </w:p>
        </w:tc>
        <w:tc>
          <w:tcPr>
            <w:tcW w:type="dxa" w:w="1993"/>
          </w:tcPr>
          <w:p>
            <w:r>
              <w:t>Abnormal Temperature of indoor water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EC5865, EC5936, EC3102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19.103</w:t>
            </w:r>
          </w:p>
        </w:tc>
        <w:tc>
          <w:tcPr>
            <w:tcW w:type="dxa" w:w="1993"/>
          </w:tcPr>
          <w:p>
            <w:r>
              <w:t>Abnormal Ambient Temperature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EC5865, EC5936, EC3102, EC2605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19.104</w:t>
            </w:r>
          </w:p>
        </w:tc>
        <w:tc>
          <w:tcPr>
            <w:tcW w:type="dxa" w:w="1993"/>
          </w:tcPr>
          <w:p>
            <w:r>
              <w:t>Cover Test for Appliance with Supplementary Heaters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EC5865, EC5936, EC3102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20.1</w:t>
            </w:r>
          </w:p>
        </w:tc>
        <w:tc>
          <w:tcPr>
            <w:tcW w:type="dxa" w:w="1993"/>
          </w:tcPr>
          <w:p>
            <w:r>
              <w:t>Stability Test</w:t>
            </w:r>
          </w:p>
        </w:tc>
        <w:tc>
          <w:tcPr>
            <w:tcW w:type="dxa" w:w="1993"/>
          </w:tcPr>
          <w:p>
            <w:r>
              <w:t>(   ) inclined</w:t>
            </w:r>
          </w:p>
        </w:tc>
        <w:tc>
          <w:tcPr>
            <w:tcW w:type="dxa" w:w="1993"/>
          </w:tcPr>
          <w:p>
            <w:r>
              <w:t>EC4261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20.2</w:t>
            </w:r>
          </w:p>
        </w:tc>
        <w:tc>
          <w:tcPr>
            <w:tcW w:type="dxa" w:w="1993"/>
          </w:tcPr>
          <w:p>
            <w:r>
              <w:t>Mechanical Hazard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EC2162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21.1</w:t>
            </w:r>
          </w:p>
        </w:tc>
        <w:tc>
          <w:tcPr>
            <w:tcW w:type="dxa" w:w="1993"/>
          </w:tcPr>
          <w:p>
            <w:r>
              <w:t>Spring Hammer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EC5553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Annex EE</w:t>
            </w:r>
          </w:p>
        </w:tc>
        <w:tc>
          <w:tcPr>
            <w:tcW w:type="dxa" w:w="1993"/>
          </w:tcPr>
          <w:p>
            <w:r>
              <w:t>Pressure Tests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EC5768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21.2</w:t>
            </w:r>
          </w:p>
        </w:tc>
        <w:tc>
          <w:tcPr>
            <w:tcW w:type="dxa" w:w="1993"/>
          </w:tcPr>
          <w:p>
            <w:r>
              <w:t>Strength of Solid Insulation &amp; Viberation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22.3</w:t>
            </w:r>
          </w:p>
        </w:tc>
        <w:tc>
          <w:tcPr>
            <w:tcW w:type="dxa" w:w="1993"/>
          </w:tcPr>
          <w:p>
            <w:r>
              <w:t>Undue Strain Test on Socket-Outlet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EC5076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22.5</w:t>
            </w:r>
          </w:p>
        </w:tc>
        <w:tc>
          <w:tcPr>
            <w:tcW w:type="dxa" w:w="1993"/>
          </w:tcPr>
          <w:p>
            <w:r>
              <w:t>Plug Discharge Test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EC2567, EC3175, EC5132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22.6</w:t>
            </w:r>
          </w:p>
        </w:tc>
        <w:tc>
          <w:tcPr>
            <w:tcW w:type="dxa" w:w="1993"/>
          </w:tcPr>
          <w:p>
            <w:r>
              <w:t>Water Leakage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EC2615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22.12</w:t>
            </w:r>
          </w:p>
        </w:tc>
        <w:tc>
          <w:tcPr>
            <w:tcW w:type="dxa" w:w="1993"/>
          </w:tcPr>
          <w:p>
            <w:r>
              <w:t>Pull Test</w:t>
            </w:r>
          </w:p>
        </w:tc>
        <w:tc>
          <w:tcPr>
            <w:tcW w:type="dxa" w:w="1993"/>
          </w:tcPr>
          <w:p>
            <w:r>
              <w:t>(   )N</w:t>
            </w:r>
          </w:p>
        </w:tc>
        <w:tc>
          <w:tcPr>
            <w:tcW w:type="dxa" w:w="1993"/>
          </w:tcPr>
          <w:p>
            <w:r>
              <w:t>EC2092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22.16</w:t>
            </w:r>
          </w:p>
        </w:tc>
        <w:tc>
          <w:tcPr>
            <w:tcW w:type="dxa" w:w="1993"/>
          </w:tcPr>
          <w:p>
            <w:r>
              <w:t>Cord Reel Abrasion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EC2285, EC2384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22.24</w:t>
            </w:r>
          </w:p>
        </w:tc>
        <w:tc>
          <w:tcPr>
            <w:tcW w:type="dxa" w:w="1993"/>
          </w:tcPr>
          <w:p>
            <w:r>
              <w:t>Bare Heating Elements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22.32</w:t>
            </w:r>
          </w:p>
        </w:tc>
        <w:tc>
          <w:tcPr>
            <w:tcW w:type="dxa" w:w="1993"/>
          </w:tcPr>
          <w:p>
            <w:r>
              <w:t>Ageing Test of Rubber &amp; Test of Ceramic Material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22.42</w:t>
            </w:r>
          </w:p>
        </w:tc>
        <w:tc>
          <w:tcPr>
            <w:tcW w:type="dxa" w:w="1993"/>
          </w:tcPr>
          <w:p>
            <w:r>
              <w:t>Protective Impedance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22.47</w:t>
            </w:r>
          </w:p>
        </w:tc>
        <w:tc>
          <w:tcPr>
            <w:tcW w:type="dxa" w:w="1993"/>
          </w:tcPr>
          <w:p>
            <w:r>
              <w:t>Water Mains Pressure Test</w:t>
            </w:r>
          </w:p>
        </w:tc>
        <w:tc>
          <w:tcPr>
            <w:tcW w:type="dxa" w:w="1993"/>
          </w:tcPr>
          <w:p>
            <w:r>
              <w:t>(   )MPa, 5mins, No Leakage</w:t>
            </w:r>
          </w:p>
        </w:tc>
        <w:tc>
          <w:tcPr>
            <w:tcW w:type="dxa" w:w="1993"/>
          </w:tcPr>
          <w:p>
            <w:r>
              <w:t>EC2468, EC3667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22.57</w:t>
            </w:r>
          </w:p>
        </w:tc>
        <w:tc>
          <w:tcPr>
            <w:tcW w:type="dxa" w:w="1993"/>
          </w:tcPr>
          <w:p>
            <w:r>
              <w:t>UV-C Radiation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Annex T</w:t>
            </w:r>
          </w:p>
        </w:tc>
        <w:tc>
          <w:tcPr>
            <w:tcW w:type="dxa" w:w="1993"/>
          </w:tcPr>
          <w:p>
            <w:r>
              <w:t>UV-C Radiation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22.104</w:t>
            </w:r>
          </w:p>
        </w:tc>
        <w:tc>
          <w:tcPr>
            <w:tcW w:type="dxa" w:w="1993"/>
          </w:tcPr>
          <w:p>
            <w:r>
              <w:t>Water Pressure Test for Containers</w:t>
            </w:r>
          </w:p>
        </w:tc>
        <w:tc>
          <w:tcPr>
            <w:tcW w:type="dxa" w:w="1993"/>
          </w:tcPr>
          <w:p>
            <w:r>
              <w:t>(   )MPa, 5mins, No Leakage</w:t>
            </w:r>
          </w:p>
        </w:tc>
        <w:tc>
          <w:tcPr>
            <w:tcW w:type="dxa" w:w="1993"/>
          </w:tcPr>
          <w:p>
            <w:r>
              <w:t>EC5768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22.108</w:t>
            </w:r>
          </w:p>
        </w:tc>
        <w:tc>
          <w:tcPr>
            <w:tcW w:type="dxa" w:w="1993"/>
          </w:tcPr>
          <w:p>
            <w:r>
              <w:t>Vacuum Pressure Impulses for Storage Tanks</w:t>
            </w:r>
          </w:p>
        </w:tc>
        <w:tc>
          <w:tcPr>
            <w:tcW w:type="dxa" w:w="1993"/>
          </w:tcPr>
          <w:p>
            <w:r>
              <w:t>(   )MPa, 15mins, No Deformation</w:t>
            </w:r>
          </w:p>
        </w:tc>
        <w:tc>
          <w:tcPr>
            <w:tcW w:type="dxa" w:w="1993"/>
          </w:tcPr>
          <w:p>
            <w:r>
              <w:t>EC5768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22.110</w:t>
            </w:r>
          </w:p>
        </w:tc>
        <w:tc>
          <w:tcPr>
            <w:tcW w:type="dxa" w:w="1993"/>
          </w:tcPr>
          <w:p>
            <w:r>
              <w:t>Operation of Non-self-resetting thermal cut-outs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22.127-22.129</w:t>
            </w:r>
          </w:p>
        </w:tc>
        <w:tc>
          <w:tcPr>
            <w:tcW w:type="dxa" w:w="1993"/>
          </w:tcPr>
          <w:p>
            <w:r>
              <w:t>Irradiance Limit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EC5912, EC4255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23.3</w:t>
            </w:r>
          </w:p>
        </w:tc>
        <w:tc>
          <w:tcPr>
            <w:tcW w:type="dxa" w:w="1993"/>
          </w:tcPr>
          <w:p>
            <w:r>
              <w:t>Internal Wiring Flexing Test</w:t>
            </w:r>
          </w:p>
        </w:tc>
        <w:tc>
          <w:tcPr>
            <w:tcW w:type="dxa" w:w="1993"/>
          </w:tcPr>
          <w:p>
            <w:r>
              <w:t>(</w:t>
              <w:tab/>
              <w:t>) times for the flexing conductors</w:t>
            </w:r>
          </w:p>
        </w:tc>
        <w:tc>
          <w:tcPr>
            <w:tcW w:type="dxa" w:w="1993"/>
          </w:tcPr>
          <w:p>
            <w:r>
              <w:t>EC2285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23.5</w:t>
            </w:r>
          </w:p>
        </w:tc>
        <w:tc>
          <w:tcPr>
            <w:tcW w:type="dxa" w:w="1993"/>
          </w:tcPr>
          <w:p>
            <w:r>
              <w:t>Insulation of Internal Wiring Test</w:t>
            </w:r>
          </w:p>
        </w:tc>
        <w:tc>
          <w:tcPr>
            <w:tcW w:type="dxa" w:w="1993"/>
          </w:tcPr>
          <w:p>
            <w:r>
              <w:t>2000 V, 15 minutes</w:t>
            </w:r>
          </w:p>
        </w:tc>
        <w:tc>
          <w:tcPr>
            <w:tcW w:type="dxa" w:w="1993"/>
          </w:tcPr>
          <w:p>
            <w:r>
              <w:t>EC2834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24.5</w:t>
            </w:r>
          </w:p>
        </w:tc>
        <w:tc>
          <w:tcPr>
            <w:tcW w:type="dxa" w:w="1993"/>
          </w:tcPr>
          <w:p>
            <w:r>
              <w:t>Capacitor voltage</w:t>
            </w:r>
          </w:p>
        </w:tc>
        <w:tc>
          <w:tcPr>
            <w:tcW w:type="dxa" w:w="1993"/>
          </w:tcPr>
          <w:p>
            <w:r>
              <w:t>Rated voltage:</w:t>
              <w:br/>
              <w:t>Measured voltage:</w:t>
            </w:r>
          </w:p>
        </w:tc>
        <w:tc>
          <w:tcPr>
            <w:tcW w:type="dxa" w:w="1993"/>
          </w:tcPr>
          <w:p>
            <w:r>
              <w:t>EC6081, EC4937, EC5132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23.101</w:t>
            </w:r>
          </w:p>
        </w:tc>
        <w:tc>
          <w:tcPr>
            <w:tcW w:type="dxa" w:w="1993"/>
          </w:tcPr>
          <w:p>
            <w:r>
              <w:t>Radiation resistance of internal wiring</w:t>
            </w:r>
          </w:p>
        </w:tc>
        <w:tc>
          <w:tcPr>
            <w:tcW w:type="dxa" w:w="1993"/>
          </w:tcPr>
          <w:p>
            <w:r>
              <w:t>After conditioning in Annex OO, 2000V, 15 minutes applied</w:t>
            </w:r>
          </w:p>
        </w:tc>
        <w:tc>
          <w:tcPr>
            <w:tcW w:type="dxa" w:w="1993"/>
          </w:tcPr>
          <w:p>
            <w:r>
              <w:t>EC2834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25.2</w:t>
            </w:r>
          </w:p>
        </w:tc>
        <w:tc>
          <w:tcPr>
            <w:tcW w:type="dxa" w:w="1993"/>
          </w:tcPr>
          <w:p>
            <w:r>
              <w:t>Electric strength for multiple supply</w:t>
            </w:r>
          </w:p>
        </w:tc>
        <w:tc>
          <w:tcPr>
            <w:tcW w:type="dxa" w:w="1993"/>
          </w:tcPr>
          <w:p>
            <w:r>
              <w:t>1250V, 60s</w:t>
            </w:r>
          </w:p>
        </w:tc>
        <w:tc>
          <w:tcPr>
            <w:tcW w:type="dxa" w:w="1993"/>
          </w:tcPr>
          <w:p>
            <w:r>
              <w:t>EC2834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25.14</w:t>
            </w:r>
          </w:p>
        </w:tc>
        <w:tc>
          <w:tcPr>
            <w:tcW w:type="dxa" w:w="1993"/>
          </w:tcPr>
          <w:p>
            <w:r>
              <w:t>Cord Flexing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EC2667, EC2211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25.15</w:t>
            </w:r>
          </w:p>
        </w:tc>
        <w:tc>
          <w:tcPr>
            <w:tcW w:type="dxa" w:w="1993"/>
          </w:tcPr>
          <w:p>
            <w:r>
              <w:t>Power Cord Pull and Torque Test</w:t>
            </w:r>
          </w:p>
        </w:tc>
        <w:tc>
          <w:tcPr>
            <w:tcW w:type="dxa" w:w="1993"/>
          </w:tcPr>
          <w:p>
            <w:r>
              <w:t>Mass of appliance: (</w:t>
              <w:tab/>
              <w:t>) kg</w:t>
              <w:br/>
              <w:t>Pull force: (</w:t>
              <w:tab/>
              <w:t>) N</w:t>
              <w:br/>
              <w:t>Torque: (</w:t>
              <w:tab/>
              <w:t>) Nm</w:t>
              <w:br/>
              <w:t>Movement distance: (</w:t>
              <w:tab/>
              <w:t>)mm</w:t>
            </w:r>
          </w:p>
        </w:tc>
        <w:tc>
          <w:tcPr>
            <w:tcW w:type="dxa" w:w="1993"/>
          </w:tcPr>
          <w:p>
            <w:r>
              <w:t>EC2092, EC3578, EC2843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26.5</w:t>
            </w:r>
          </w:p>
        </w:tc>
        <w:tc>
          <w:tcPr>
            <w:tcW w:type="dxa" w:w="1993"/>
          </w:tcPr>
          <w:p>
            <w:r>
              <w:t>Conductor Escape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27.5</w:t>
            </w:r>
          </w:p>
        </w:tc>
        <w:tc>
          <w:tcPr>
            <w:tcW w:type="dxa" w:w="1993"/>
          </w:tcPr>
          <w:p>
            <w:r>
              <w:t>Ground Impedance Test</w:t>
            </w:r>
          </w:p>
        </w:tc>
        <w:tc>
          <w:tcPr>
            <w:tcW w:type="dxa" w:w="1993"/>
          </w:tcPr>
          <w:p>
            <w:r>
              <w:t>(</w:t>
              <w:tab/>
              <w:t>)Ohm</w:t>
            </w:r>
          </w:p>
        </w:tc>
        <w:tc>
          <w:tcPr>
            <w:tcW w:type="dxa" w:w="1993"/>
          </w:tcPr>
          <w:p>
            <w:r>
              <w:t>EC4291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29</w:t>
            </w:r>
          </w:p>
        </w:tc>
        <w:tc>
          <w:tcPr>
            <w:tcW w:type="dxa" w:w="1993"/>
          </w:tcPr>
          <w:p>
            <w:r>
              <w:t>Creepage Ditance and Clearance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EC2584, EC2843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30.1</w:t>
            </w:r>
          </w:p>
        </w:tc>
        <w:tc>
          <w:tcPr>
            <w:tcW w:type="dxa" w:w="1993"/>
          </w:tcPr>
          <w:p>
            <w:r>
              <w:t>Ball Pressure Test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EC3304, EC2132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30.2.3 &amp; 30.2.4</w:t>
            </w:r>
          </w:p>
        </w:tc>
        <w:tc>
          <w:tcPr>
            <w:tcW w:type="dxa" w:w="1993"/>
          </w:tcPr>
          <w:p>
            <w:r>
              <w:t>Glow Wire Test &amp; Needle Flame Test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EC2764, EC2072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31</w:t>
            </w:r>
          </w:p>
        </w:tc>
        <w:tc>
          <w:tcPr>
            <w:tcW w:type="dxa" w:w="1993"/>
          </w:tcPr>
          <w:p>
            <w:r>
              <w:t>Salt Mist Test</w:t>
            </w:r>
          </w:p>
        </w:tc>
        <w:tc>
          <w:tcPr>
            <w:tcW w:type="dxa" w:w="1993"/>
          </w:tcPr>
          <w:p>
            <w:r>
              <w:t>As specified in standard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32.101</w:t>
            </w:r>
          </w:p>
        </w:tc>
        <w:tc>
          <w:tcPr>
            <w:tcW w:type="dxa" w:w="1993"/>
          </w:tcPr>
          <w:p>
            <w:r>
              <w:t>UV-C Irradiance Test</w:t>
            </w:r>
          </w:p>
        </w:tc>
        <w:tc>
          <w:tcPr>
            <w:tcW w:type="dxa" w:w="1993"/>
          </w:tcPr>
          <w:p>
            <w:r>
              <w:t>Measured UV-C spectral irradiance: (</w:t>
              <w:tab/>
              <w:t>)uW/cm2</w:t>
            </w:r>
          </w:p>
        </w:tc>
        <w:tc>
          <w:tcPr>
            <w:tcW w:type="dxa" w:w="1993"/>
          </w:tcPr>
          <w:p>
            <w:r>
              <w:t>--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Annex N</w:t>
            </w:r>
          </w:p>
        </w:tc>
        <w:tc>
          <w:tcPr>
            <w:tcW w:type="dxa" w:w="1993"/>
          </w:tcPr>
          <w:p>
            <w:r>
              <w:t>Proof Tracking Test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EC2071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  <w:tr>
        <w:tc>
          <w:tcPr>
            <w:tcW w:type="dxa" w:w="1993"/>
          </w:tcPr>
          <w:p>
            <w:r>
              <w:t>Annex FF</w:t>
            </w:r>
          </w:p>
        </w:tc>
        <w:tc>
          <w:tcPr>
            <w:tcW w:type="dxa" w:w="1993"/>
          </w:tcPr>
          <w:p>
            <w:r>
              <w:t>Leakage Simulation Tests</w:t>
            </w:r>
          </w:p>
        </w:tc>
        <w:tc>
          <w:tcPr>
            <w:tcW w:type="dxa" w:w="1993"/>
          </w:tcPr>
          <w:p>
            <w:r>
              <w:t>Refer to table below</w:t>
            </w:r>
          </w:p>
        </w:tc>
        <w:tc>
          <w:tcPr>
            <w:tcW w:type="dxa" w:w="1993"/>
          </w:tcPr>
          <w:p>
            <w:r>
              <w:t>EC5382, EC6022, EC6023</w:t>
            </w:r>
          </w:p>
        </w:tc>
        <w:tc>
          <w:tcPr>
            <w:tcW w:type="dxa" w:w="1993"/>
          </w:tcPr>
          <w:p>
            <w:r>
              <w:t>P/F/NA</w:t>
            </w:r>
          </w:p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Power input/current deviation(Clause 10.1&amp;10.2)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>Pass/Failed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61"/>
        <w:gridCol w:w="1661"/>
        <w:gridCol w:w="1661"/>
        <w:gridCol w:w="1661"/>
        <w:gridCol w:w="1661"/>
        <w:gridCol w:w="1661"/>
      </w:tblGrid>
      <w:tr>
        <w:trPr>
          <w:trHeight w:val="400"/>
        </w:trPr>
        <w:tc>
          <w:tcPr>
            <w:tcW w:type="dxa" w:w="1661"/>
          </w:tcPr>
          <w:p>
            <w:r>
              <w:t>Model</w:t>
            </w:r>
          </w:p>
        </w:tc>
        <w:tc>
          <w:tcPr>
            <w:tcW w:type="dxa" w:w="1661"/>
          </w:tcPr>
          <w:p>
            <w:r>
              <w:t>Rated Power Input(W)</w:t>
            </w:r>
          </w:p>
        </w:tc>
        <w:tc>
          <w:tcPr>
            <w:tcW w:type="dxa" w:w="1661"/>
          </w:tcPr>
          <w:p>
            <w:r>
              <w:t>Measured Power Input(W)</w:t>
            </w:r>
          </w:p>
        </w:tc>
        <w:tc>
          <w:tcPr>
            <w:tcW w:type="dxa" w:w="1661"/>
          </w:tcPr>
          <w:p>
            <w:r>
              <w:t>Deviation</w:t>
            </w:r>
          </w:p>
        </w:tc>
        <w:tc>
          <w:tcPr>
            <w:tcW w:type="dxa" w:w="1661"/>
          </w:tcPr>
          <w:p>
            <w:r>
              <w:t>Calculated Deviatoin</w:t>
            </w:r>
          </w:p>
        </w:tc>
        <w:tc>
          <w:tcPr>
            <w:tcW w:type="dxa" w:w="1661"/>
          </w:tcPr>
          <w:p>
            <w:r>
              <w:t>Mode</w:t>
            </w:r>
          </w:p>
        </w:tc>
      </w:tr>
      <w:tr>
        <w:trPr>
          <w:trHeight w:val="400"/>
        </w:trP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  <w:tr>
        <w:trPr>
          <w:trHeight w:val="400"/>
        </w:trP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  <w:tr>
        <w:trPr>
          <w:trHeight w:val="400"/>
        </w:trP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  <w:tr>
        <w:trPr>
          <w:trHeight w:val="400"/>
        </w:trP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Heating test(Clause 11.8)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 xml:space="preserve"> Pass/Failed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Model:</w:t>
            </w:r>
          </w:p>
        </w:tc>
        <w:tc>
          <w:tcPr>
            <w:tcW w:type="dxa" w:w="4982"/>
          </w:tcPr>
          <w:p>
            <w:r>
              <w:t>Test condition(C):</w:t>
            </w:r>
          </w:p>
        </w:tc>
      </w:tr>
      <w:tr>
        <w:trPr>
          <w:trHeight w:val="400"/>
        </w:trPr>
        <w:tc>
          <w:tcPr>
            <w:tcW w:type="dxa" w:w="4982"/>
          </w:tcPr>
          <w:p>
            <w:r>
              <w:t>Test voltage(V):</w:t>
            </w:r>
          </w:p>
        </w:tc>
        <w:tc>
          <w:tcPr>
            <w:tcW w:type="dxa" w:w="4982"/>
          </w:tcPr>
          <w:p>
            <w:r>
              <w:t>Test frequency(Hz):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1"/>
        <w:gridCol w:w="2491"/>
        <w:gridCol w:w="2491"/>
        <w:gridCol w:w="2491"/>
      </w:tblGrid>
      <w:tr>
        <w:trPr>
          <w:trHeight w:val="400"/>
        </w:trPr>
        <w:tc>
          <w:tcPr>
            <w:tcW w:type="dxa" w:w="2491"/>
          </w:tcPr>
          <w:p>
            <w:r>
              <w:t>Item No.</w:t>
            </w:r>
          </w:p>
        </w:tc>
        <w:tc>
          <w:tcPr>
            <w:tcW w:type="dxa" w:w="2491"/>
          </w:tcPr>
          <w:p>
            <w:r>
              <w:t>Thermocouple location</w:t>
            </w:r>
          </w:p>
        </w:tc>
        <w:tc>
          <w:tcPr>
            <w:tcW w:type="dxa" w:w="2491"/>
          </w:tcPr>
          <w:p>
            <w:r>
              <w:t>Actual temperature(C)</w:t>
            </w:r>
          </w:p>
        </w:tc>
        <w:tc>
          <w:tcPr>
            <w:tcW w:type="dxa" w:w="2491"/>
          </w:tcPr>
          <w:p>
            <w:r>
              <w:t>Limitation(C)</w:t>
            </w:r>
          </w:p>
        </w:tc>
      </w:tr>
      <w:tr>
        <w:trPr>
          <w:trHeight w:val="400"/>
        </w:trPr>
        <w:tc>
          <w:tcPr>
            <w:tcW w:type="dxa" w:w="2491"/>
          </w:tcPr>
          <w:p>
            <w:r>
              <w:t>1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3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4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5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6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7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8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9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10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11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12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13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14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15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16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17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18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19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20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21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22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23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24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64"/>
      </w:tblGrid>
      <w:tr>
        <w:trPr>
          <w:trHeight w:val="400"/>
        </w:trPr>
        <w:tc>
          <w:tcPr>
            <w:tcW w:type="dxa" w:w="9964"/>
          </w:tcPr>
          <w:p>
            <w:r>
              <w:t>Record the Max. working pressure on both high/low side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Condenser side (MPa)</w:t>
            </w:r>
          </w:p>
        </w:tc>
        <w:tc>
          <w:tcPr>
            <w:tcW w:type="dxa" w:w="4982"/>
          </w:tcPr>
          <w:p/>
        </w:tc>
      </w:tr>
      <w:tr>
        <w:trPr>
          <w:trHeight w:val="400"/>
        </w:trPr>
        <w:tc>
          <w:tcPr>
            <w:tcW w:type="dxa" w:w="4982"/>
          </w:tcPr>
          <w:p>
            <w:r>
              <w:t>Evaporator side (MPa)</w:t>
            </w:r>
          </w:p>
        </w:tc>
        <w:tc>
          <w:tcPr>
            <w:tcW w:type="dxa" w:w="4982"/>
          </w:tcPr>
          <w:p/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Measurement of winding temperaturer rise(Clause 11.8)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>Pass/Failed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c>
          <w:tcPr>
            <w:tcW w:type="dxa" w:w="4982"/>
          </w:tcPr>
          <w:p>
            <w:r>
              <w:t>Model:</w:t>
            </w:r>
          </w:p>
        </w:tc>
        <w:tc>
          <w:tcPr>
            <w:tcW w:type="dxa" w:w="4982"/>
          </w:tcPr>
          <w:p>
            <w:r>
              <w:t>Test condition(C):</w:t>
              <w:tab/>
              <w:t>t1=</w:t>
              <w:br/>
              <w:tab/>
              <w:tab/>
              <w:tab/>
              <w:t>t2=</w:t>
            </w:r>
          </w:p>
        </w:tc>
      </w:tr>
      <w:tr>
        <w:trPr>
          <w:trHeight w:val="400"/>
        </w:trPr>
        <w:tc>
          <w:tcPr>
            <w:tcW w:type="dxa" w:w="4982"/>
          </w:tcPr>
          <w:p>
            <w:r>
              <w:t>Test voltage(V):</w:t>
            </w:r>
          </w:p>
        </w:tc>
        <w:tc>
          <w:tcPr>
            <w:tcW w:type="dxa" w:w="4982"/>
          </w:tcPr>
          <w:p>
            <w:r>
              <w:t>Test frequency(Hz):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3"/>
        <w:gridCol w:w="1993"/>
        <w:gridCol w:w="1993"/>
        <w:gridCol w:w="1993"/>
        <w:gridCol w:w="1993"/>
      </w:tblGrid>
      <w:tr>
        <w:trPr>
          <w:trHeight w:val="400"/>
        </w:trPr>
        <w:tc>
          <w:tcPr>
            <w:tcW w:type="dxa" w:w="1993"/>
          </w:tcPr>
          <w:p>
            <w:r>
              <w:t>Temperature rise of winding</w:t>
            </w:r>
          </w:p>
        </w:tc>
        <w:tc>
          <w:tcPr>
            <w:tcW w:type="dxa" w:w="1993"/>
          </w:tcPr>
          <w:p>
            <w:r>
              <w:t>R1(ohm)</w:t>
            </w:r>
          </w:p>
        </w:tc>
        <w:tc>
          <w:tcPr>
            <w:tcW w:type="dxa" w:w="1993"/>
          </w:tcPr>
          <w:p>
            <w:r>
              <w:t>R2(ohm)</w:t>
            </w:r>
          </w:p>
        </w:tc>
        <w:tc>
          <w:tcPr>
            <w:tcW w:type="dxa" w:w="1993"/>
          </w:tcPr>
          <w:p>
            <w:r>
              <w:t>dT(C)</w:t>
            </w:r>
          </w:p>
        </w:tc>
        <w:tc>
          <w:tcPr>
            <w:tcW w:type="dxa" w:w="1993"/>
          </w:tcPr>
          <w:p>
            <w:r>
              <w:t>Limitation(C)</w:t>
            </w:r>
          </w:p>
        </w:tc>
      </w:tr>
      <w:tr>
        <w:trPr>
          <w:trHeight w:val="400"/>
        </w:trPr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</w:tr>
      <w:tr>
        <w:trPr>
          <w:trHeight w:val="400"/>
        </w:trPr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</w:tr>
      <w:tr>
        <w:trPr>
          <w:trHeight w:val="400"/>
        </w:trPr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  <w:tc>
          <w:tcPr>
            <w:tcW w:type="dxa" w:w="1993"/>
          </w:tcPr>
          <w:p/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Leakage current test &amp; Electric strength under normal operation (Clause 13.2/13.3)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>Pass/Failed</w:t>
      </w:r>
    </w:p>
    <w:p>
      <w:r>
        <w:rPr>
          <w:rFonts w:ascii="Arial" w:hAnsi="Arial"/>
        </w:rPr>
        <w:t>Clause 13.2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Model:</w:t>
            </w:r>
          </w:p>
        </w:tc>
        <w:tc>
          <w:tcPr>
            <w:tcW w:type="dxa" w:w="4982"/>
          </w:tcPr>
          <w:p>
            <w:r>
              <w:t>Test condition(C):</w:t>
            </w:r>
          </w:p>
        </w:tc>
      </w:tr>
      <w:tr>
        <w:trPr>
          <w:trHeight w:val="400"/>
        </w:trPr>
        <w:tc>
          <w:tcPr>
            <w:tcW w:type="dxa" w:w="4982"/>
          </w:tcPr>
          <w:p>
            <w:r>
              <w:t>Test voltage(V):</w:t>
            </w:r>
          </w:p>
        </w:tc>
        <w:tc>
          <w:tcPr>
            <w:tcW w:type="dxa" w:w="4982"/>
          </w:tcPr>
          <w:p>
            <w:r>
              <w:t>Test frequency(Hz):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1"/>
        <w:gridCol w:w="3321"/>
        <w:gridCol w:w="3321"/>
      </w:tblGrid>
      <w:tr>
        <w:trPr>
          <w:trHeight w:val="400"/>
        </w:trPr>
        <w:tc>
          <w:tcPr>
            <w:tcW w:type="dxa" w:w="3321"/>
            <w:vMerge w:val="restart"/>
          </w:tcPr>
          <w:p>
            <w:r>
              <w:t>L/N - Earthing metal part</w:t>
            </w:r>
          </w:p>
        </w:tc>
        <w:tc>
          <w:tcPr>
            <w:tcW w:type="dxa" w:w="3321"/>
          </w:tcPr>
          <w:p/>
        </w:tc>
        <w:tc>
          <w:tcPr>
            <w:tcW w:type="dxa" w:w="3321"/>
          </w:tcPr>
          <w:p>
            <w:r>
              <w:t>0.75mA for portable appliance</w:t>
            </w:r>
          </w:p>
        </w:tc>
      </w:tr>
      <w:tr>
        <w:trPr>
          <w:trHeight w:val="400"/>
        </w:trPr>
        <w:tc>
          <w:tcPr>
            <w:tcW w:type="dxa" w:w="3321"/>
            <w:vMerge/>
          </w:tcPr>
          <w:p/>
        </w:tc>
        <w:tc>
          <w:tcPr>
            <w:tcW w:type="dxa" w:w="3321"/>
          </w:tcPr>
          <w:p/>
        </w:tc>
        <w:tc>
          <w:tcPr>
            <w:tcW w:type="dxa" w:w="3321"/>
          </w:tcPr>
          <w:p>
            <w:r>
              <w:t>(    )mA for stationary appliance</w:t>
            </w:r>
          </w:p>
        </w:tc>
      </w:tr>
      <w:tr>
        <w:tc>
          <w:tcPr>
            <w:tcW w:type="dxa" w:w="3321"/>
          </w:tcPr>
          <w:p>
            <w:r>
              <w:t>L/N - Enclosure (with metal foil or unground metal part</w:t>
            </w:r>
          </w:p>
        </w:tc>
        <w:tc>
          <w:tcPr>
            <w:tcW w:type="dxa" w:w="3321"/>
          </w:tcPr>
          <w:p/>
        </w:tc>
        <w:tc>
          <w:tcPr>
            <w:tcW w:type="dxa" w:w="3321"/>
          </w:tcPr>
          <w:p>
            <w:r>
              <w:t>0.35mA peak</w:t>
            </w:r>
          </w:p>
        </w:tc>
      </w:tr>
    </w:tbl>
    <w:p/>
    <w:p>
      <w:r>
        <w:rPr>
          <w:rFonts w:ascii="Arial" w:hAnsi="Arial"/>
        </w:rPr>
        <w:t>Clause 13.3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1"/>
        <w:gridCol w:w="3321"/>
        <w:gridCol w:w="3321"/>
      </w:tblGrid>
      <w:tr>
        <w:trPr>
          <w:trHeight w:val="400"/>
        </w:trPr>
        <w:tc>
          <w:tcPr>
            <w:tcW w:type="dxa" w:w="3321"/>
          </w:tcPr>
          <w:p>
            <w:r>
              <w:t>Test voltage applied between:</w:t>
            </w:r>
          </w:p>
        </w:tc>
        <w:tc>
          <w:tcPr>
            <w:tcW w:type="dxa" w:w="3321"/>
          </w:tcPr>
          <w:p>
            <w:r>
              <w:t>Test voltage(V):</w:t>
            </w:r>
          </w:p>
        </w:tc>
        <w:tc>
          <w:tcPr>
            <w:tcW w:type="dxa" w:w="3321"/>
          </w:tcPr>
          <w:p>
            <w:r>
              <w:t>Brokedown: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SELV isolated with basic insulation</w:t>
            </w:r>
          </w:p>
        </w:tc>
        <w:tc>
          <w:tcPr>
            <w:tcW w:type="dxa" w:w="3321"/>
          </w:tcPr>
          <w:p>
            <w:r>
              <w:t>500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Between live part and the earthing metal enclosure (basic insulation)</w:t>
            </w:r>
          </w:p>
        </w:tc>
        <w:tc>
          <w:tcPr>
            <w:tcW w:type="dxa" w:w="3321"/>
          </w:tcPr>
          <w:p>
            <w:r>
              <w:t>1000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Between basic insulation part and the non-metal enclosure (supplementary insulation)</w:t>
            </w:r>
          </w:p>
        </w:tc>
        <w:tc>
          <w:tcPr>
            <w:tcW w:type="dxa" w:w="3321"/>
          </w:tcPr>
          <w:p>
            <w:r>
              <w:t>1750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Between live part and non-metal enclosure or SELV (reinforce insulation)</w:t>
            </w:r>
          </w:p>
        </w:tc>
        <w:tc>
          <w:tcPr>
            <w:tcW w:type="dxa" w:w="3321"/>
          </w:tcPr>
          <w:p>
            <w:r>
              <w:t>3000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9963"/>
            <w:gridSpan w:val="3"/>
          </w:tcPr>
          <w:p>
            <w:r>
              <w:t>Note:</w:t>
              <w:br/>
              <w:t>1: Metal foil having an area not exceeding 20 cm x 10 cm which is in contact with accessible surfaces of insulating materials.</w:t>
              <w:br/>
              <w:t>2: Protective impedance and radio interference filters are disconnected before carrying out the tests.</w:t>
            </w:r>
          </w:p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Leakage current test &amp; Electric strength after humidity (Clause 16.2/16.3)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>Pass/Failed</w:t>
      </w:r>
    </w:p>
    <w:p>
      <w:r>
        <w:rPr>
          <w:rFonts w:ascii="Arial" w:hAnsi="Arial"/>
        </w:rPr>
        <w:t>Clause 16.2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Model:</w:t>
            </w:r>
          </w:p>
        </w:tc>
        <w:tc>
          <w:tcPr>
            <w:tcW w:type="dxa" w:w="4982"/>
          </w:tcPr>
          <w:p>
            <w:r>
              <w:t>Test condition(C):</w:t>
            </w:r>
          </w:p>
        </w:tc>
      </w:tr>
      <w:tr>
        <w:trPr>
          <w:trHeight w:val="400"/>
        </w:trPr>
        <w:tc>
          <w:tcPr>
            <w:tcW w:type="dxa" w:w="4982"/>
          </w:tcPr>
          <w:p>
            <w:r>
              <w:t>Test voltage(V):</w:t>
            </w:r>
          </w:p>
        </w:tc>
        <w:tc>
          <w:tcPr>
            <w:tcW w:type="dxa" w:w="4982"/>
          </w:tcPr>
          <w:p>
            <w:r>
              <w:t>Humidity(%RH):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1"/>
        <w:gridCol w:w="3321"/>
        <w:gridCol w:w="3321"/>
      </w:tblGrid>
      <w:tr>
        <w:trPr>
          <w:trHeight w:val="400"/>
        </w:trPr>
        <w:tc>
          <w:tcPr>
            <w:tcW w:type="dxa" w:w="3321"/>
            <w:vMerge w:val="restart"/>
          </w:tcPr>
          <w:p>
            <w:r>
              <w:t>L/N - Earthing metal part</w:t>
            </w:r>
          </w:p>
        </w:tc>
        <w:tc>
          <w:tcPr>
            <w:tcW w:type="dxa" w:w="3321"/>
          </w:tcPr>
          <w:p/>
        </w:tc>
        <w:tc>
          <w:tcPr>
            <w:tcW w:type="dxa" w:w="3321"/>
          </w:tcPr>
          <w:p>
            <w:r>
              <w:t>0.75mA for portable appliance</w:t>
            </w:r>
          </w:p>
        </w:tc>
      </w:tr>
      <w:tr>
        <w:trPr>
          <w:trHeight w:val="400"/>
        </w:trPr>
        <w:tc>
          <w:tcPr>
            <w:tcW w:type="dxa" w:w="3321"/>
            <w:vMerge/>
          </w:tcPr>
          <w:p/>
        </w:tc>
        <w:tc>
          <w:tcPr>
            <w:tcW w:type="dxa" w:w="3321"/>
          </w:tcPr>
          <w:p/>
        </w:tc>
        <w:tc>
          <w:tcPr>
            <w:tcW w:type="dxa" w:w="3321"/>
          </w:tcPr>
          <w:p>
            <w:r>
              <w:t>(    )mA for stationary appliance</w:t>
            </w:r>
          </w:p>
        </w:tc>
      </w:tr>
      <w:tr>
        <w:tc>
          <w:tcPr>
            <w:tcW w:type="dxa" w:w="3321"/>
          </w:tcPr>
          <w:p>
            <w:r>
              <w:t>L/N - Enclosure (with metal foil or unground metal part</w:t>
            </w:r>
          </w:p>
        </w:tc>
        <w:tc>
          <w:tcPr>
            <w:tcW w:type="dxa" w:w="3321"/>
          </w:tcPr>
          <w:p/>
        </w:tc>
        <w:tc>
          <w:tcPr>
            <w:tcW w:type="dxa" w:w="3321"/>
          </w:tcPr>
          <w:p>
            <w:r>
              <w:t>0.25mA</w:t>
            </w:r>
          </w:p>
        </w:tc>
      </w:tr>
    </w:tbl>
    <w:p/>
    <w:p>
      <w:r>
        <w:rPr>
          <w:rFonts w:ascii="Arial" w:hAnsi="Arial"/>
        </w:rPr>
        <w:t>Clause 16.3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21"/>
        <w:gridCol w:w="3321"/>
        <w:gridCol w:w="3321"/>
      </w:tblGrid>
      <w:tr>
        <w:trPr>
          <w:trHeight w:val="400"/>
        </w:trPr>
        <w:tc>
          <w:tcPr>
            <w:tcW w:type="dxa" w:w="3321"/>
          </w:tcPr>
          <w:p>
            <w:r>
              <w:t>Test voltage applied between:</w:t>
            </w:r>
          </w:p>
        </w:tc>
        <w:tc>
          <w:tcPr>
            <w:tcW w:type="dxa" w:w="3321"/>
          </w:tcPr>
          <w:p>
            <w:r>
              <w:t>Test voltage(V):</w:t>
            </w:r>
          </w:p>
        </w:tc>
        <w:tc>
          <w:tcPr>
            <w:tcW w:type="dxa" w:w="3321"/>
          </w:tcPr>
          <w:p>
            <w:r>
              <w:t>Brokedown: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SELV isolated with basic insulation</w:t>
            </w:r>
          </w:p>
        </w:tc>
        <w:tc>
          <w:tcPr>
            <w:tcW w:type="dxa" w:w="3321"/>
          </w:tcPr>
          <w:p>
            <w:r>
              <w:t>500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Between live part and the earthing metal enclosure (basic insulation)</w:t>
            </w:r>
          </w:p>
        </w:tc>
        <w:tc>
          <w:tcPr>
            <w:tcW w:type="dxa" w:w="3321"/>
          </w:tcPr>
          <w:p>
            <w:r>
              <w:t>1250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Between basic insulation part and the non-metal enclosure (supplementary insulation)</w:t>
            </w:r>
          </w:p>
        </w:tc>
        <w:tc>
          <w:tcPr>
            <w:tcW w:type="dxa" w:w="3321"/>
          </w:tcPr>
          <w:p>
            <w:r>
              <w:t>1750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3321"/>
          </w:tcPr>
          <w:p>
            <w:r>
              <w:t>Between live part and non-metal enclosure or SELV (reinforce insulation)</w:t>
            </w:r>
          </w:p>
        </w:tc>
        <w:tc>
          <w:tcPr>
            <w:tcW w:type="dxa" w:w="3321"/>
          </w:tcPr>
          <w:p>
            <w:r>
              <w:t>3000</w:t>
            </w:r>
          </w:p>
        </w:tc>
        <w:tc>
          <w:tcPr>
            <w:tcW w:type="dxa" w:w="3321"/>
          </w:tcPr>
          <w:p>
            <w:r>
              <w:t>Yes/No</w:t>
            </w:r>
          </w:p>
        </w:tc>
      </w:tr>
      <w:tr>
        <w:trPr>
          <w:trHeight w:val="400"/>
        </w:trPr>
        <w:tc>
          <w:tcPr>
            <w:tcW w:type="dxa" w:w="9963"/>
            <w:gridSpan w:val="3"/>
          </w:tcPr>
          <w:p>
            <w:r>
              <w:t>Note:</w:t>
              <w:br/>
              <w:t>1: Metal foil having an area not exceeding 20 cm x 10 cm which is in contact with accessible surfaces of insulating materials.</w:t>
              <w:br/>
              <w:t>2: Protective impedance and radio interference filters are disconnected before carrying out the tests.</w:t>
            </w:r>
          </w:p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Locking test for the motor (clause 19.7)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>Pass/Failed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Model:</w:t>
            </w:r>
          </w:p>
        </w:tc>
        <w:tc>
          <w:tcPr>
            <w:tcW w:type="dxa" w:w="4982"/>
          </w:tcPr>
          <w:p>
            <w:r>
              <w:t>Test condition(C):</w:t>
            </w:r>
          </w:p>
        </w:tc>
      </w:tr>
      <w:tr>
        <w:trPr>
          <w:trHeight w:val="400"/>
        </w:trPr>
        <w:tc>
          <w:tcPr>
            <w:tcW w:type="dxa" w:w="4982"/>
          </w:tcPr>
          <w:p>
            <w:r>
              <w:t>Test voltage(V):</w:t>
            </w:r>
          </w:p>
        </w:tc>
        <w:tc>
          <w:tcPr>
            <w:tcW w:type="dxa" w:w="4982"/>
          </w:tcPr>
          <w:p>
            <w:r>
              <w:t>Test frequency(Hz):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1"/>
        <w:gridCol w:w="2491"/>
        <w:gridCol w:w="2491"/>
        <w:gridCol w:w="2491"/>
      </w:tblGrid>
      <w:tr>
        <w:trPr>
          <w:trHeight w:val="400"/>
        </w:trPr>
        <w:tc>
          <w:tcPr>
            <w:tcW w:type="dxa" w:w="9964"/>
            <w:gridSpan w:val="4"/>
          </w:tcPr>
          <w:p>
            <w:r>
              <w:t>Test duration:</w:t>
              <w:br/>
              <w:t>15 days (360 h) or protection device permanently opens the circuit</w:t>
            </w:r>
          </w:p>
        </w:tc>
      </w:tr>
      <w:tr>
        <w:trPr>
          <w:trHeight w:val="400"/>
        </w:trPr>
        <w:tc>
          <w:tcPr>
            <w:tcW w:type="dxa" w:w="2491"/>
          </w:tcPr>
          <w:p>
            <w:r>
              <w:t>Item No.</w:t>
            </w:r>
          </w:p>
        </w:tc>
        <w:tc>
          <w:tcPr>
            <w:tcW w:type="dxa" w:w="2491"/>
          </w:tcPr>
          <w:p>
            <w:r>
              <w:t>Thermocouple location</w:t>
            </w:r>
          </w:p>
        </w:tc>
        <w:tc>
          <w:tcPr>
            <w:tcW w:type="dxa" w:w="2491"/>
          </w:tcPr>
          <w:p>
            <w:r>
              <w:t>Actual temperature(C)</w:t>
            </w:r>
          </w:p>
        </w:tc>
        <w:tc>
          <w:tcPr>
            <w:tcW w:type="dxa" w:w="2491"/>
          </w:tcPr>
          <w:p>
            <w:r>
              <w:t>Limitation(C)</w:t>
            </w:r>
          </w:p>
        </w:tc>
      </w:tr>
      <w:tr>
        <w:trPr>
          <w:trHeight w:val="400"/>
        </w:trPr>
        <w:tc>
          <w:tcPr>
            <w:tcW w:type="dxa" w:w="2491"/>
          </w:tcPr>
          <w:p>
            <w:r>
              <w:t>1</w:t>
            </w:r>
          </w:p>
        </w:tc>
        <w:tc>
          <w:tcPr>
            <w:tcW w:type="dxa" w:w="2491"/>
          </w:tcPr>
          <w:p>
            <w:r>
              <w:t>Motor winding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</w:t>
            </w:r>
          </w:p>
        </w:tc>
        <w:tc>
          <w:tcPr>
            <w:tcW w:type="dxa" w:w="2491"/>
          </w:tcPr>
          <w:p>
            <w:r>
              <w:t>Enclosure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9964"/>
            <w:gridSpan w:val="4"/>
          </w:tcPr>
          <w:p>
            <w:r>
              <w:t>Notes:</w:t>
              <w:br/>
              <w:t>Three days (72 h) after the beginning of the test, the motor shall withstand an electric strength test as specified in 16.3.</w:t>
              <w:br/>
              <w:t>At the end of the test, the leakage current test is applied (twice the rated voltage) between all windings and the enclosure, the value is _____mA, do not exceed 2mA.</w:t>
              <w:br/>
            </w:r>
          </w:p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Restriction of Heat Transfer Medium Flow (clause 19.101)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>Pass/Failed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Model:</w:t>
            </w:r>
          </w:p>
        </w:tc>
        <w:tc>
          <w:tcPr>
            <w:tcW w:type="dxa" w:w="4982"/>
          </w:tcPr>
          <w:p>
            <w:r>
              <w:t>Test condition(C):</w:t>
            </w:r>
          </w:p>
        </w:tc>
      </w:tr>
      <w:tr>
        <w:trPr>
          <w:trHeight w:val="400"/>
        </w:trPr>
        <w:tc>
          <w:tcPr>
            <w:tcW w:type="dxa" w:w="4982"/>
          </w:tcPr>
          <w:p>
            <w:r>
              <w:t>Test voltage(V):</w:t>
            </w:r>
          </w:p>
        </w:tc>
        <w:tc>
          <w:tcPr>
            <w:tcW w:type="dxa" w:w="4982"/>
          </w:tcPr>
          <w:p>
            <w:r>
              <w:t>Test frequency(Hz):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1"/>
        <w:gridCol w:w="2491"/>
        <w:gridCol w:w="2491"/>
        <w:gridCol w:w="2491"/>
      </w:tblGrid>
      <w:tr>
        <w:trPr>
          <w:trHeight w:val="400"/>
        </w:trPr>
        <w:tc>
          <w:tcPr>
            <w:tcW w:type="dxa" w:w="2491"/>
          </w:tcPr>
          <w:p>
            <w:r>
              <w:t>Item No.</w:t>
            </w:r>
          </w:p>
        </w:tc>
        <w:tc>
          <w:tcPr>
            <w:tcW w:type="dxa" w:w="2491"/>
          </w:tcPr>
          <w:p>
            <w:r>
              <w:t>Thermocouple location</w:t>
            </w:r>
          </w:p>
        </w:tc>
        <w:tc>
          <w:tcPr>
            <w:tcW w:type="dxa" w:w="2491"/>
          </w:tcPr>
          <w:p>
            <w:r>
              <w:t>Actual temperature(C)</w:t>
            </w:r>
          </w:p>
        </w:tc>
        <w:tc>
          <w:tcPr>
            <w:tcW w:type="dxa" w:w="2491"/>
          </w:tcPr>
          <w:p>
            <w:r>
              <w:t>Limitation(C)</w:t>
            </w:r>
          </w:p>
        </w:tc>
      </w:tr>
      <w:tr>
        <w:trPr>
          <w:trHeight w:val="400"/>
        </w:trPr>
        <w:tc>
          <w:tcPr>
            <w:tcW w:type="dxa" w:w="2491"/>
          </w:tcPr>
          <w:p>
            <w:r>
              <w:t>1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3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4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5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6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7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8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9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10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11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12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13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14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15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16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17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18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19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20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21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22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23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2491"/>
          </w:tcPr>
          <w:p>
            <w:r>
              <w:t>24</w:t>
            </w:r>
          </w:p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  <w:tc>
          <w:tcPr>
            <w:tcW w:type="dxa" w:w="2491"/>
          </w:tcPr>
          <w:p/>
        </w:tc>
      </w:tr>
      <w:tr>
        <w:trPr>
          <w:trHeight w:val="400"/>
        </w:trPr>
        <w:tc>
          <w:tcPr>
            <w:tcW w:type="dxa" w:w="9964"/>
            <w:gridSpan w:val="4"/>
          </w:tcPr>
          <w:p>
            <w:r>
              <w:t>Notes:</w:t>
              <w:br/>
              <w:t>-The heat transfer medium flow of the outdoor heat exchanger is restricted or shut off</w:t>
              <w:br/>
              <w:t>-The heat transfer medium flow, fluid or air, of the indoor heat exchanger, restricted or shut off</w:t>
              <w:br/>
              <w:t>-Appliances incorporating a motor common to both the indoor and outdoor heat exchangers are subjected to the above test the motor being disconnected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64"/>
      </w:tblGrid>
      <w:tr>
        <w:trPr>
          <w:trHeight w:val="400"/>
        </w:trPr>
        <w:tc>
          <w:tcPr>
            <w:tcW w:type="dxa" w:w="9964"/>
          </w:tcPr>
          <w:p>
            <w:r>
              <w:t>Record the Max. working pressure on both high/low side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Condenser side (MPa)</w:t>
            </w:r>
          </w:p>
        </w:tc>
        <w:tc>
          <w:tcPr>
            <w:tcW w:type="dxa" w:w="4982"/>
          </w:tcPr>
          <w:p/>
        </w:tc>
      </w:tr>
      <w:tr>
        <w:trPr>
          <w:trHeight w:val="400"/>
        </w:trPr>
        <w:tc>
          <w:tcPr>
            <w:tcW w:type="dxa" w:w="4982"/>
          </w:tcPr>
          <w:p>
            <w:r>
              <w:t>Evaporator side (MPa)</w:t>
            </w:r>
          </w:p>
        </w:tc>
        <w:tc>
          <w:tcPr>
            <w:tcW w:type="dxa" w:w="4982"/>
          </w:tcPr>
          <w:p/>
        </w:tc>
      </w:tr>
    </w:tbl>
    <w:p>
      <w:r>
        <w:br w:type="page"/>
      </w:r>
    </w:p>
    <w:p>
      <w:r>
        <w:rPr>
          <w:rFonts w:ascii="Arial" w:hAnsi="Arial"/>
        </w:rPr>
        <w:t>Test Item:</w:t>
        <w:tab/>
        <w:t>Abnormal Ambient Temperature (clause 19.103)</w:t>
      </w:r>
    </w:p>
    <w:p>
      <w:r>
        <w:rPr>
          <w:rFonts w:ascii="Arial" w:hAnsi="Arial"/>
        </w:rPr>
        <w:t>Test Method:</w:t>
        <w:tab/>
        <w:t>As specified in standard</w:t>
      </w:r>
    </w:p>
    <w:p>
      <w:r>
        <w:rPr>
          <w:rFonts w:ascii="Arial" w:hAnsi="Arial"/>
        </w:rPr>
        <w:t>Test Result:</w:t>
        <w:tab/>
        <w:t>Pass/Failed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2"/>
        <w:gridCol w:w="4982"/>
      </w:tblGrid>
      <w:tr>
        <w:trPr>
          <w:trHeight w:val="400"/>
        </w:trPr>
        <w:tc>
          <w:tcPr>
            <w:tcW w:type="dxa" w:w="4982"/>
          </w:tcPr>
          <w:p>
            <w:r>
              <w:t>Model:</w:t>
            </w:r>
          </w:p>
        </w:tc>
        <w:tc>
          <w:tcPr>
            <w:tcW w:type="dxa" w:w="4982"/>
          </w:tcPr>
          <w:p>
            <w:r>
              <w:t>Test condition(C):</w:t>
            </w:r>
          </w:p>
        </w:tc>
      </w:tr>
      <w:tr>
        <w:trPr>
          <w:trHeight w:val="400"/>
        </w:trPr>
        <w:tc>
          <w:tcPr>
            <w:tcW w:type="dxa" w:w="4982"/>
          </w:tcPr>
          <w:p>
            <w:r>
              <w:t>Test voltage(V):</w:t>
            </w:r>
          </w:p>
        </w:tc>
        <w:tc>
          <w:tcPr>
            <w:tcW w:type="dxa" w:w="4982"/>
          </w:tcPr>
          <w:p>
            <w:r>
              <w:t>Test frequency(Hz):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64"/>
      </w:tblGrid>
      <w:tr>
        <w:tc>
          <w:tcPr>
            <w:tcW w:type="dxa" w:w="9964"/>
          </w:tcPr>
          <w:p>
            <w:r>
              <w:t>1. dry-bulb temperature is increased to a value 10 K above the maximum temperature specified by the manufacturer:_____C</w:t>
              <w:br/>
              <w:t>2. dry-bulb temperature is reduced to a value 5 K below the maximum temperature specified by the manufacturer:_____C</w:t>
              <w:br/>
              <w:t>After testing, no hazard situation was occured.</w:t>
            </w:r>
          </w:p>
        </w:tc>
      </w:tr>
    </w:tbl>
    <w:p>
      <w:r>
        <w:br w:type="page"/>
      </w:r>
    </w:p>
    <w:sectPr w:rsidR="005F69F9" w:rsidRPr="00584FBD" w:rsidSect="00F7013A">
      <w:headerReference w:type="default" r:id="rId8"/>
      <w:footerReference w:type="default" r:id="rId9"/>
      <w:pgSz w:w="12240" w:h="15840"/>
      <w:pgMar w:top="1440" w:right="1138" w:bottom="108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D7124" w14:textId="77777777" w:rsidR="004C6E5F" w:rsidRDefault="004C6E5F">
      <w:pPr>
        <w:spacing w:after="0" w:line="240" w:lineRule="auto"/>
      </w:pPr>
      <w:r>
        <w:separator/>
      </w:r>
    </w:p>
  </w:endnote>
  <w:endnote w:type="continuationSeparator" w:id="0">
    <w:p w14:paraId="5192C566" w14:textId="77777777" w:rsidR="004C6E5F" w:rsidRDefault="004C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B2D26" w14:textId="0BB68F83" w:rsidR="00CD32CE" w:rsidRPr="006B17AB" w:rsidRDefault="00CD32CE" w:rsidP="006B17AB">
    <w:pPr>
      <w:pStyle w:val="Footer"/>
      <w:rPr>
        <w:rFonts w:ascii="Arial" w:hAnsi="Arial" w:cs="Arial"/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0"/>
      <w:gridCol w:w="5090"/>
    </w:tblGrid>
    <w:tr w:rsidR="00CD32CE" w14:paraId="1F43B2E4" w14:textId="77777777" w:rsidTr="00CD32CE">
      <w:tc>
        <w:tcPr>
          <w:tcW w:w="5090" w:type="dxa"/>
        </w:tcPr>
        <w:p w14:paraId="2B357F48" w14:textId="2ADEA868" w:rsidR="00CD32CE" w:rsidRDefault="00CD32CE" w:rsidP="006B17AB">
          <w:pPr>
            <w:pStyle w:val="Footer"/>
            <w:rPr>
              <w:rFonts w:cs="Arial"/>
              <w:sz w:val="16"/>
              <w:szCs w:val="16"/>
            </w:rPr>
          </w:pPr>
          <w:r w:rsidRPr="006B17AB">
            <w:rPr>
              <w:rFonts w:cs="Arial"/>
              <w:sz w:val="16"/>
              <w:szCs w:val="16"/>
            </w:rPr>
            <w:t>Test Data Sheet Issue</w:t>
          </w:r>
        </w:p>
      </w:tc>
      <w:tc>
        <w:tcPr>
          <w:tcW w:w="5090" w:type="dxa"/>
        </w:tcPr>
        <w:p w14:paraId="3E60B670" w14:textId="1460D0C9" w:rsidR="00CD32CE" w:rsidRDefault="00CD32CE" w:rsidP="00CD32CE">
          <w:pPr>
            <w:pStyle w:val="Footer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Issue date: 2020-07-29</w:t>
          </w:r>
        </w:p>
      </w:tc>
    </w:tr>
    <w:tr w:rsidR="00CD32CE" w14:paraId="0BED7157" w14:textId="77777777" w:rsidTr="00CD32CE">
      <w:tc>
        <w:tcPr>
          <w:tcW w:w="5090" w:type="dxa"/>
        </w:tcPr>
        <w:p w14:paraId="0332A442" w14:textId="75AC4B82" w:rsidR="00CD32CE" w:rsidRDefault="00CD32CE" w:rsidP="006B17AB">
          <w:pPr>
            <w:pStyle w:val="Footer"/>
            <w:rPr>
              <w:rFonts w:cs="Arial"/>
              <w:sz w:val="16"/>
              <w:szCs w:val="16"/>
            </w:rPr>
          </w:pPr>
          <w:r w:rsidRPr="006B17AB">
            <w:rPr>
              <w:rFonts w:cs="Arial"/>
              <w:sz w:val="16"/>
              <w:szCs w:val="16"/>
            </w:rPr>
            <w:t>Household Use Only</w:t>
          </w:r>
        </w:p>
      </w:tc>
      <w:tc>
        <w:tcPr>
          <w:tcW w:w="5090" w:type="dxa"/>
        </w:tcPr>
        <w:p w14:paraId="48D419C5" w14:textId="07FB7C9E" w:rsidR="00CD32CE" w:rsidRDefault="00CD32CE" w:rsidP="00CD32CE">
          <w:pPr>
            <w:pStyle w:val="Footer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Version: IEC 60335-2-40 (Ed 6.0)</w:t>
          </w:r>
        </w:p>
      </w:tc>
    </w:tr>
  </w:tbl>
  <w:p w14:paraId="2ED5BBAF" w14:textId="3A2635D0" w:rsidR="006B17AB" w:rsidRPr="006B17AB" w:rsidRDefault="006B17AB" w:rsidP="006B17A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2208" w14:textId="77777777" w:rsidR="004C6E5F" w:rsidRDefault="004C6E5F">
      <w:pPr>
        <w:spacing w:after="0" w:line="240" w:lineRule="auto"/>
      </w:pPr>
      <w:r>
        <w:separator/>
      </w:r>
    </w:p>
  </w:footnote>
  <w:footnote w:type="continuationSeparator" w:id="0">
    <w:p w14:paraId="245ACAE3" w14:textId="77777777" w:rsidR="004C6E5F" w:rsidRDefault="004C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25D9" w14:textId="77777777" w:rsidR="00F7013A" w:rsidRDefault="00412B63" w:rsidP="00F7013A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3F94A49" wp14:editId="7D98C5B7">
          <wp:simplePos x="0" y="0"/>
          <wp:positionH relativeFrom="column">
            <wp:posOffset>12700</wp:posOffset>
          </wp:positionH>
          <wp:positionV relativeFrom="paragraph">
            <wp:posOffset>69850</wp:posOffset>
          </wp:positionV>
          <wp:extent cx="808089" cy="274320"/>
          <wp:effectExtent l="0" t="0" r="0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rtek_Logo_BLK_Strap_BLK_YELL_Dot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8089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69F9">
      <w:tab/>
    </w:r>
  </w:p>
  <w:p w14:paraId="211F5BEE" w14:textId="077D66A3" w:rsidR="00EB1350" w:rsidRDefault="005F69F9" w:rsidP="00F7013A">
    <w:pPr>
      <w:pStyle w:val="Header"/>
      <w:jc w:val="right"/>
      <w:rPr>
        <w:rFonts w:ascii="Arial" w:hAnsi="Arial" w:cs="Arial"/>
      </w:rPr>
    </w:pPr>
    <w:r w:rsidRPr="00F7013A">
      <w:rPr>
        <w:rFonts w:ascii="Arial" w:hAnsi="Arial" w:cs="Arial"/>
      </w:rPr>
      <w:t xml:space="preserve"> page __</w:t>
    </w:r>
    <w:r w:rsidR="00F7013A">
      <w:rPr>
        <w:rFonts w:ascii="Arial" w:hAnsi="Arial" w:cs="Arial"/>
      </w:rPr>
      <w:t>_</w:t>
    </w:r>
    <w:r w:rsidRPr="00F7013A">
      <w:rPr>
        <w:rFonts w:ascii="Arial" w:hAnsi="Arial" w:cs="Arial"/>
      </w:rPr>
      <w:t xml:space="preserve"> of </w:t>
    </w:r>
    <w:r w:rsidR="00F7013A">
      <w:rPr>
        <w:rFonts w:ascii="Arial" w:hAnsi="Arial" w:cs="Arial"/>
      </w:rPr>
      <w:t>_</w:t>
    </w:r>
    <w:r w:rsidRPr="00F7013A">
      <w:rPr>
        <w:rFonts w:ascii="Arial" w:hAnsi="Arial" w:cs="Arial"/>
      </w:rPr>
      <w:t>__</w:t>
    </w:r>
    <w:r w:rsidRPr="00F7013A">
      <w:rPr>
        <w:rFonts w:ascii="Arial" w:hAnsi="Arial" w:cs="Arial"/>
      </w:rPr>
      <w:br/>
    </w:r>
  </w:p>
  <w:tbl>
    <w:tblPr>
      <w:tblW w:w="99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7"/>
      <w:gridCol w:w="3388"/>
      <w:gridCol w:w="1834"/>
      <w:gridCol w:w="2880"/>
    </w:tblGrid>
    <w:tr w:rsidR="0095499C" w:rsidRPr="00EB1350" w14:paraId="36360C1D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4B1671CF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Client:</w:t>
          </w:r>
        </w:p>
      </w:tc>
      <w:tc>
        <w:tcPr>
          <w:tcW w:w="3388" w:type="dxa"/>
          <w:tcBorders>
            <w:top w:val="nil"/>
            <w:left w:val="nil"/>
            <w:right w:val="nil"/>
          </w:tcBorders>
        </w:tcPr>
        <w:p w14:paraId="3718DC74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32E93978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Project No.:</w:t>
          </w:r>
        </w:p>
      </w:tc>
      <w:tc>
        <w:tcPr>
          <w:tcW w:w="2880" w:type="dxa"/>
          <w:tcBorders>
            <w:top w:val="nil"/>
            <w:left w:val="nil"/>
            <w:right w:val="nil"/>
          </w:tcBorders>
        </w:tcPr>
        <w:p w14:paraId="384E7D9F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102147AA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527B75B9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Appliance: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5601518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15DEF0C5" w14:textId="0B6D9C16" w:rsidR="0095499C" w:rsidRPr="00EB1350" w:rsidRDefault="00177B40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24C762AD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4401C5D8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67C6FCCD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Model(s):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57DD3F94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01A21125" w14:textId="14094A0A" w:rsidR="0095499C" w:rsidRPr="00EB1350" w:rsidRDefault="00177B40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>
            <w:rPr>
              <w:rFonts w:ascii="Arial" w:hAnsi="Arial" w:cs="Arial"/>
              <w:i w:val="0"/>
              <w:iCs w:val="0"/>
              <w:sz w:val="20"/>
            </w:rPr>
            <w:t>Project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41786D31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3BC70510" w14:textId="77777777" w:rsidTr="00E76B5D">
      <w:trPr>
        <w:cantSplit/>
        <w:trHeight w:hRule="exact" w:val="32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130FDAFE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Ratings: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2510ED9" w14:textId="08853ABC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3538D1FF" w14:textId="52ECABBA" w:rsidR="0095499C" w:rsidRPr="00EB1350" w:rsidRDefault="00366F83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>
            <w:rPr>
              <w:rFonts w:ascii="Arial" w:hAnsi="Arial" w:cs="Arial"/>
              <w:i w:val="0"/>
              <w:iCs w:val="0"/>
              <w:sz w:val="20"/>
            </w:rPr>
            <w:t>Reviewer: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5FDCFC46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7F4ECFA4" w14:textId="77777777" w:rsidTr="00E76B5D">
      <w:trPr>
        <w:cantSplit/>
        <w:trHeight w:hRule="exact" w:val="38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5D1A0569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Standard: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4A4E7BBD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23A00873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Testing Date(s):</w:t>
          </w:r>
        </w:p>
      </w:tc>
      <w:tc>
        <w:tcPr>
          <w:tcW w:w="2880" w:type="dxa"/>
          <w:tcBorders>
            <w:left w:val="nil"/>
            <w:bottom w:val="single" w:sz="4" w:space="0" w:color="auto"/>
            <w:right w:val="nil"/>
          </w:tcBorders>
        </w:tcPr>
        <w:p w14:paraId="4D70E6B0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</w:tr>
    <w:tr w:rsidR="0095499C" w:rsidRPr="00EB1350" w14:paraId="7D5CE243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0D80C164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Sample No.: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1F87C1B7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6CA538CC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  <w:tc>
        <w:tcPr>
          <w:tcW w:w="2880" w:type="dxa"/>
          <w:tcBorders>
            <w:left w:val="nil"/>
            <w:bottom w:val="nil"/>
            <w:right w:val="nil"/>
          </w:tcBorders>
        </w:tcPr>
        <w:p w14:paraId="1980CD9E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</w:tr>
  </w:tbl>
  <w:p w14:paraId="6A1B47C1" w14:textId="27DB3F7D" w:rsidR="0057779B" w:rsidRDefault="00577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E16"/>
    <w:rsid w:val="00177B40"/>
    <w:rsid w:val="00214F68"/>
    <w:rsid w:val="0029639D"/>
    <w:rsid w:val="00326F90"/>
    <w:rsid w:val="00366F83"/>
    <w:rsid w:val="003D7778"/>
    <w:rsid w:val="00412B63"/>
    <w:rsid w:val="004C6E5F"/>
    <w:rsid w:val="0057779B"/>
    <w:rsid w:val="00584FBD"/>
    <w:rsid w:val="005F69F9"/>
    <w:rsid w:val="006928AC"/>
    <w:rsid w:val="006B17AB"/>
    <w:rsid w:val="0086392D"/>
    <w:rsid w:val="0095499C"/>
    <w:rsid w:val="00994458"/>
    <w:rsid w:val="00AA19BE"/>
    <w:rsid w:val="00AA1D8D"/>
    <w:rsid w:val="00B47730"/>
    <w:rsid w:val="00B7648E"/>
    <w:rsid w:val="00CB0664"/>
    <w:rsid w:val="00CD32CE"/>
    <w:rsid w:val="00E76B5D"/>
    <w:rsid w:val="00EB1350"/>
    <w:rsid w:val="00F701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D601BC"/>
  <w14:defaultImageDpi w14:val="300"/>
  <w15:docId w15:val="{8D641B70-BC53-4DBF-89EC-85B2D681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4E5D7-5E53-476E-A339-06FB223B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JC Jin   Intertek</cp:lastModifiedBy>
  <cp:revision>14</cp:revision>
  <dcterms:created xsi:type="dcterms:W3CDTF">2013-12-23T23:15:00Z</dcterms:created>
  <dcterms:modified xsi:type="dcterms:W3CDTF">2020-07-29T06:52:00Z</dcterms:modified>
  <cp:category/>
</cp:coreProperties>
</file>