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ADB21" w14:textId="77777777" w:rsidR="00D9669A" w:rsidRDefault="00D9669A" w:rsidP="00584FBD">
      <w:pPr>
        <w:sectPr w:rsidR="00D9669A" w:rsidSect="00A826A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38" w:bottom="1080" w:left="1138" w:header="720" w:footer="720" w:gutter="0"/>
          <w:cols w:space="720"/>
          <w:docGrid w:linePitch="360"/>
        </w:sectPr>
      </w:pPr>
    </w:p>
    <w:p w14:paraId="711325E7" w14:textId="77777777" w:rsidR="005F69F9" w:rsidRPr="00584FBD" w:rsidRDefault="005F69F9" w:rsidP="00584FBD"/>
    <w:sectPr w:rsidR="005F69F9" w:rsidRPr="00584FBD" w:rsidSect="00A826A5">
      <w:headerReference w:type="default" r:id="rId14"/>
      <w:pgSz w:w="12240" w:h="15840"/>
      <w:pgMar w:top="1440" w:right="1138" w:bottom="108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77F4" w14:textId="77777777" w:rsidR="00A826A5" w:rsidRDefault="00A826A5">
      <w:pPr>
        <w:spacing w:after="0" w:line="240" w:lineRule="auto"/>
      </w:pPr>
      <w:r>
        <w:separator/>
      </w:r>
    </w:p>
  </w:endnote>
  <w:endnote w:type="continuationSeparator" w:id="0">
    <w:p w14:paraId="604E8D7E" w14:textId="77777777" w:rsidR="00A826A5" w:rsidRDefault="00A8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D0D29" w14:textId="77777777" w:rsidR="00DF0BCD" w:rsidRDefault="00DF0B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2D26" w14:textId="0BB68F83" w:rsidR="00CD32CE" w:rsidRPr="006B17AB" w:rsidRDefault="00CD32CE" w:rsidP="006B17AB">
    <w:pPr>
      <w:pStyle w:val="Footer"/>
      <w:rPr>
        <w:rFonts w:ascii="Arial" w:hAnsi="Arial" w:cs="Arial"/>
        <w:sz w:val="16"/>
        <w:szCs w:val="16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0"/>
      <w:gridCol w:w="5090"/>
    </w:tblGrid>
    <w:tr w:rsidR="00CD32CE" w14:paraId="1F43B2E4" w14:textId="77777777" w:rsidTr="00CD32CE">
      <w:tc>
        <w:tcPr>
          <w:tcW w:w="5090" w:type="dxa"/>
        </w:tcPr>
        <w:p w14:paraId="2B357F48" w14:textId="2ADEA868" w:rsidR="00CD32CE" w:rsidRDefault="00CD32CE" w:rsidP="006B17AB">
          <w:pPr>
            <w:pStyle w:val="Footer"/>
            <w:rPr>
              <w:rFonts w:cs="Arial"/>
              <w:sz w:val="16"/>
              <w:szCs w:val="16"/>
            </w:rPr>
          </w:pPr>
          <w:r w:rsidRPr="006B17AB">
            <w:rPr>
              <w:rFonts w:cs="Arial"/>
              <w:sz w:val="16"/>
              <w:szCs w:val="16"/>
            </w:rPr>
            <w:t>Test Data Sheet Issue</w:t>
          </w:r>
        </w:p>
      </w:tc>
      <w:tc>
        <w:tcPr>
          <w:tcW w:w="5090" w:type="dxa"/>
        </w:tcPr>
        <w:p w14:paraId="3E60B670" w14:textId="7520A3D5" w:rsidR="00CD32CE" w:rsidRPr="001F1215" w:rsidRDefault="00CD32CE" w:rsidP="00CD32CE">
          <w:pPr>
            <w:pStyle w:val="Footer"/>
            <w:jc w:val="right"/>
            <w:rPr>
              <w:rFonts w:eastAsia="宋体" w:cs="Arial"/>
              <w:sz w:val="16"/>
              <w:szCs w:val="16"/>
              <w:lang w:eastAsia="zh-CN"/>
            </w:rPr>
          </w:pPr>
          <w:r>
            <w:rPr>
              <w:rFonts w:cs="Arial"/>
              <w:sz w:val="16"/>
              <w:szCs w:val="16"/>
            </w:rPr>
            <w:t xml:space="preserve">Issue date: </w:t>
          </w:r>
          <w:r w:rsidR="001F1215">
            <w:rPr>
              <w:rFonts w:eastAsia="宋体" w:cs="Arial" w:hint="eastAsia"/>
              <w:sz w:val="16"/>
              <w:szCs w:val="16"/>
              <w:lang w:eastAsia="zh-CN"/>
            </w:rPr>
            <w:t>&lt;issue date&gt;</w:t>
          </w:r>
        </w:p>
      </w:tc>
    </w:tr>
    <w:tr w:rsidR="00CD32CE" w14:paraId="0BED7157" w14:textId="77777777" w:rsidTr="00CD32CE">
      <w:tc>
        <w:tcPr>
          <w:tcW w:w="5090" w:type="dxa"/>
        </w:tcPr>
        <w:p w14:paraId="0332A442" w14:textId="75AC4B82" w:rsidR="00CD32CE" w:rsidRDefault="00CD32CE" w:rsidP="006B17AB">
          <w:pPr>
            <w:pStyle w:val="Footer"/>
            <w:rPr>
              <w:rFonts w:cs="Arial"/>
              <w:sz w:val="16"/>
              <w:szCs w:val="16"/>
            </w:rPr>
          </w:pPr>
          <w:r w:rsidRPr="006B17AB">
            <w:rPr>
              <w:rFonts w:cs="Arial"/>
              <w:sz w:val="16"/>
              <w:szCs w:val="16"/>
            </w:rPr>
            <w:t>Household Use Only</w:t>
          </w:r>
        </w:p>
      </w:tc>
      <w:tc>
        <w:tcPr>
          <w:tcW w:w="5090" w:type="dxa"/>
        </w:tcPr>
        <w:p w14:paraId="48D419C5" w14:textId="69E431AE" w:rsidR="00CD32CE" w:rsidRPr="00DF0BCD" w:rsidRDefault="00CD32CE" w:rsidP="00CD32CE">
          <w:pPr>
            <w:pStyle w:val="Footer"/>
            <w:jc w:val="right"/>
            <w:rPr>
              <w:rFonts w:eastAsia="宋体" w:cs="Arial"/>
              <w:sz w:val="16"/>
              <w:szCs w:val="16"/>
              <w:lang w:eastAsia="zh-CN"/>
            </w:rPr>
          </w:pPr>
          <w:r>
            <w:rPr>
              <w:rFonts w:cs="Arial"/>
              <w:sz w:val="16"/>
              <w:szCs w:val="16"/>
            </w:rPr>
            <w:t xml:space="preserve">Version: </w:t>
          </w:r>
          <w:r w:rsidR="00DF0BCD">
            <w:rPr>
              <w:rFonts w:eastAsia="宋体" w:cs="Arial" w:hint="eastAsia"/>
              <w:sz w:val="16"/>
              <w:szCs w:val="16"/>
              <w:lang w:eastAsia="zh-CN"/>
            </w:rPr>
            <w:t>&lt;standard version&gt;</w:t>
          </w:r>
        </w:p>
      </w:tc>
    </w:tr>
  </w:tbl>
  <w:p w14:paraId="2ED5BBAF" w14:textId="3A2635D0" w:rsidR="006B17AB" w:rsidRPr="006B17AB" w:rsidRDefault="006B17AB" w:rsidP="006B17AB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56C87" w14:textId="77777777" w:rsidR="00DF0BCD" w:rsidRDefault="00DF0B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6A60A" w14:textId="77777777" w:rsidR="00A826A5" w:rsidRDefault="00A826A5">
      <w:pPr>
        <w:spacing w:after="0" w:line="240" w:lineRule="auto"/>
      </w:pPr>
      <w:r>
        <w:separator/>
      </w:r>
    </w:p>
  </w:footnote>
  <w:footnote w:type="continuationSeparator" w:id="0">
    <w:p w14:paraId="39733F47" w14:textId="77777777" w:rsidR="00A826A5" w:rsidRDefault="00A8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C0787" w14:textId="77777777" w:rsidR="00DF0BCD" w:rsidRDefault="00DF0B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725D9" w14:textId="77777777" w:rsidR="00F7013A" w:rsidRDefault="00412B63" w:rsidP="00F7013A">
    <w:pPr>
      <w:pStyle w:val="Header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3F94A49" wp14:editId="7D98C5B7">
          <wp:simplePos x="0" y="0"/>
          <wp:positionH relativeFrom="column">
            <wp:posOffset>12700</wp:posOffset>
          </wp:positionH>
          <wp:positionV relativeFrom="paragraph">
            <wp:posOffset>69850</wp:posOffset>
          </wp:positionV>
          <wp:extent cx="808089" cy="274320"/>
          <wp:effectExtent l="0" t="0" r="0" b="0"/>
          <wp:wrapNone/>
          <wp:docPr id="1596419515" name="Picture 1596419515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rtek_Logo_BLK_Strap_BLK_YELL_Dot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8089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F69F9">
      <w:tab/>
    </w:r>
  </w:p>
  <w:p w14:paraId="211F5BEE" w14:textId="077D66A3" w:rsidR="00EB1350" w:rsidRDefault="005F69F9" w:rsidP="00F7013A">
    <w:pPr>
      <w:pStyle w:val="Header"/>
      <w:jc w:val="right"/>
      <w:rPr>
        <w:rFonts w:ascii="Arial" w:hAnsi="Arial" w:cs="Arial"/>
      </w:rPr>
    </w:pPr>
    <w:r w:rsidRPr="00F7013A">
      <w:rPr>
        <w:rFonts w:ascii="Arial" w:hAnsi="Arial" w:cs="Arial"/>
      </w:rPr>
      <w:t xml:space="preserve"> page __</w:t>
    </w:r>
    <w:r w:rsidR="00F7013A">
      <w:rPr>
        <w:rFonts w:ascii="Arial" w:hAnsi="Arial" w:cs="Arial"/>
      </w:rPr>
      <w:t>_</w:t>
    </w:r>
    <w:r w:rsidRPr="00F7013A">
      <w:rPr>
        <w:rFonts w:ascii="Arial" w:hAnsi="Arial" w:cs="Arial"/>
      </w:rPr>
      <w:t xml:space="preserve"> of </w:t>
    </w:r>
    <w:r w:rsidR="00F7013A">
      <w:rPr>
        <w:rFonts w:ascii="Arial" w:hAnsi="Arial" w:cs="Arial"/>
      </w:rPr>
      <w:t>_</w:t>
    </w:r>
    <w:r w:rsidRPr="00F7013A">
      <w:rPr>
        <w:rFonts w:ascii="Arial" w:hAnsi="Arial" w:cs="Arial"/>
      </w:rPr>
      <w:t>__</w:t>
    </w:r>
    <w:r w:rsidRPr="00F7013A">
      <w:rPr>
        <w:rFonts w:ascii="Arial" w:hAnsi="Arial" w:cs="Arial"/>
      </w:rPr>
      <w:br/>
    </w:r>
  </w:p>
  <w:tbl>
    <w:tblPr>
      <w:tblW w:w="99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7"/>
      <w:gridCol w:w="3388"/>
      <w:gridCol w:w="1834"/>
      <w:gridCol w:w="2880"/>
    </w:tblGrid>
    <w:tr w:rsidR="0095499C" w:rsidRPr="00EB1350" w14:paraId="36360C1D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4B1671CF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Client:</w:t>
          </w:r>
        </w:p>
      </w:tc>
      <w:tc>
        <w:tcPr>
          <w:tcW w:w="3388" w:type="dxa"/>
          <w:tcBorders>
            <w:top w:val="nil"/>
            <w:left w:val="nil"/>
            <w:right w:val="nil"/>
          </w:tcBorders>
        </w:tcPr>
        <w:p w14:paraId="3718DC74" w14:textId="23C00E24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&lt;client&gt;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32E93978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Project No.:</w:t>
          </w:r>
        </w:p>
      </w:tc>
      <w:tc>
        <w:tcPr>
          <w:tcW w:w="2880" w:type="dxa"/>
          <w:tcBorders>
            <w:top w:val="nil"/>
            <w:left w:val="nil"/>
            <w:right w:val="nil"/>
          </w:tcBorders>
        </w:tcPr>
        <w:p w14:paraId="384E7D9F" w14:textId="7FB06D72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&lt;project</w:t>
          </w:r>
          <w:r w:rsidR="00FA5A24">
            <w:rPr>
              <w:rFonts w:ascii="Arial" w:hAnsi="Arial" w:cs="Arial"/>
              <w:i w:val="0"/>
              <w:iCs w:val="0"/>
              <w:sz w:val="20"/>
              <w:lang w:eastAsia="zh-CN"/>
            </w:rPr>
            <w:t>_no</w:t>
          </w: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&gt;</w:t>
          </w:r>
        </w:p>
      </w:tc>
    </w:tr>
    <w:tr w:rsidR="0095499C" w:rsidRPr="00EB1350" w14:paraId="102147AA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27B75B9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Appliance: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5601518" w14:textId="6592392D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&lt;appliance&gt;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15DEF0C5" w14:textId="0B6D9C16" w:rsidR="0095499C" w:rsidRPr="00EB1350" w:rsidRDefault="00177B40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24C762AD" w14:textId="7795E15F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&lt;test&gt;</w:t>
          </w:r>
        </w:p>
      </w:tc>
    </w:tr>
    <w:tr w:rsidR="0095499C" w:rsidRPr="00EB1350" w14:paraId="4401C5D8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67C6FCCD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Model(s):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57DD3F94" w14:textId="75640A40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&lt;model&gt;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01A21125" w14:textId="14094A0A" w:rsidR="0095499C" w:rsidRPr="00EB1350" w:rsidRDefault="00177B40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Project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41786D31" w14:textId="24B5A1E0" w:rsidR="0095499C" w:rsidRPr="008A73C1" w:rsidRDefault="008A73C1" w:rsidP="00EB1350">
          <w:pPr>
            <w:pStyle w:val="Heading7"/>
            <w:spacing w:before="100" w:after="20"/>
            <w:rPr>
              <w:rFonts w:ascii="Arial" w:eastAsia="宋体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eastAsia="宋体" w:hAnsi="Arial" w:cs="Arial"/>
              <w:i w:val="0"/>
              <w:iCs w:val="0"/>
              <w:sz w:val="20"/>
              <w:lang w:eastAsia="zh-CN"/>
            </w:rPr>
            <w:t>&lt;project&gt;</w:t>
          </w:r>
        </w:p>
      </w:tc>
    </w:tr>
    <w:tr w:rsidR="0095499C" w:rsidRPr="00EB1350" w14:paraId="3BC70510" w14:textId="77777777" w:rsidTr="00E76B5D">
      <w:trPr>
        <w:cantSplit/>
        <w:trHeight w:hRule="exact" w:val="32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130FDAFE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Ratings: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2510ED9" w14:textId="28343C11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&lt;rating&gt;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3538D1FF" w14:textId="52ECABBA" w:rsidR="0095499C" w:rsidRPr="00EB1350" w:rsidRDefault="00366F83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Reviewer: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5FDCFC46" w14:textId="3D926188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&lt;reviewer&gt;</w:t>
          </w:r>
        </w:p>
      </w:tc>
    </w:tr>
    <w:tr w:rsidR="0095499C" w:rsidRPr="00EB1350" w14:paraId="7F4ECFA4" w14:textId="77777777" w:rsidTr="00E76B5D">
      <w:trPr>
        <w:cantSplit/>
        <w:trHeight w:hRule="exact" w:val="38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D1A0569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Standard: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4A4E7BBD" w14:textId="23565243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&lt;standard&gt;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23A00873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Testing Date(s):</w:t>
          </w:r>
        </w:p>
      </w:tc>
      <w:tc>
        <w:tcPr>
          <w:tcW w:w="2880" w:type="dxa"/>
          <w:tcBorders>
            <w:left w:val="nil"/>
            <w:bottom w:val="single" w:sz="4" w:space="0" w:color="auto"/>
            <w:right w:val="nil"/>
          </w:tcBorders>
        </w:tcPr>
        <w:p w14:paraId="4D70E6B0" w14:textId="5240C7E6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&lt;date&gt;</w:t>
          </w:r>
        </w:p>
      </w:tc>
    </w:tr>
    <w:tr w:rsidR="0095499C" w:rsidRPr="00EB1350" w14:paraId="7D5CE243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0D80C164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Sample No.: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1F87C1B7" w14:textId="57D154E6" w:rsidR="0095499C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&lt;sample&gt;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6CA538CC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  <w:tc>
        <w:tcPr>
          <w:tcW w:w="2880" w:type="dxa"/>
          <w:tcBorders>
            <w:left w:val="nil"/>
            <w:bottom w:val="nil"/>
            <w:right w:val="nil"/>
          </w:tcBorders>
        </w:tcPr>
        <w:p w14:paraId="1980CD9E" w14:textId="77777777" w:rsidR="0095499C" w:rsidRPr="00EB1350" w:rsidRDefault="0095499C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</w:tr>
  </w:tbl>
  <w:p w14:paraId="6A1B47C1" w14:textId="27DB3F7D" w:rsidR="0057779B" w:rsidRDefault="005777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C01A7" w14:textId="77777777" w:rsidR="00DF0BCD" w:rsidRDefault="00DF0BC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4C4F" w14:textId="77777777" w:rsidR="00D9669A" w:rsidRDefault="00D9669A" w:rsidP="00F7013A">
    <w:pPr>
      <w:pStyle w:val="Header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BABB7E" wp14:editId="48B7BE18">
          <wp:simplePos x="0" y="0"/>
          <wp:positionH relativeFrom="column">
            <wp:posOffset>12700</wp:posOffset>
          </wp:positionH>
          <wp:positionV relativeFrom="paragraph">
            <wp:posOffset>69850</wp:posOffset>
          </wp:positionV>
          <wp:extent cx="808089" cy="274320"/>
          <wp:effectExtent l="0" t="0" r="0" b="0"/>
          <wp:wrapNone/>
          <wp:docPr id="2" name="Picture 2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ntertek_Logo_BLK_Strap_BLK_YELL_Dot_CMY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08089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</w:p>
  <w:p w14:paraId="4425499E" w14:textId="77777777" w:rsidR="00D9669A" w:rsidRDefault="00D9669A" w:rsidP="00F7013A">
    <w:pPr>
      <w:pStyle w:val="Header"/>
      <w:jc w:val="right"/>
      <w:rPr>
        <w:rFonts w:ascii="Arial" w:hAnsi="Arial" w:cs="Arial"/>
      </w:rPr>
    </w:pPr>
    <w:r w:rsidRPr="00F7013A">
      <w:rPr>
        <w:rFonts w:ascii="Arial" w:hAnsi="Arial" w:cs="Arial"/>
      </w:rPr>
      <w:t xml:space="preserve"> page __</w:t>
    </w:r>
    <w:r>
      <w:rPr>
        <w:rFonts w:ascii="Arial" w:hAnsi="Arial" w:cs="Arial"/>
      </w:rPr>
      <w:t>_</w:t>
    </w:r>
    <w:r w:rsidRPr="00F7013A">
      <w:rPr>
        <w:rFonts w:ascii="Arial" w:hAnsi="Arial" w:cs="Arial"/>
      </w:rPr>
      <w:t xml:space="preserve"> of </w:t>
    </w:r>
    <w:r>
      <w:rPr>
        <w:rFonts w:ascii="Arial" w:hAnsi="Arial" w:cs="Arial"/>
      </w:rPr>
      <w:t>_</w:t>
    </w:r>
    <w:r w:rsidRPr="00F7013A">
      <w:rPr>
        <w:rFonts w:ascii="Arial" w:hAnsi="Arial" w:cs="Arial"/>
      </w:rPr>
      <w:t>__</w:t>
    </w:r>
    <w:r w:rsidRPr="00F7013A">
      <w:rPr>
        <w:rFonts w:ascii="Arial" w:hAnsi="Arial" w:cs="Arial"/>
      </w:rPr>
      <w:br/>
    </w:r>
  </w:p>
  <w:tbl>
    <w:tblPr>
      <w:tblW w:w="99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7"/>
      <w:gridCol w:w="3388"/>
      <w:gridCol w:w="1834"/>
      <w:gridCol w:w="2880"/>
    </w:tblGrid>
    <w:tr w:rsidR="00D9669A" w:rsidRPr="00EB1350" w14:paraId="6050F769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658600D9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Client:</w:t>
          </w:r>
        </w:p>
      </w:tc>
      <w:tc>
        <w:tcPr>
          <w:tcW w:w="3388" w:type="dxa"/>
          <w:tcBorders>
            <w:top w:val="nil"/>
            <w:left w:val="nil"/>
            <w:right w:val="nil"/>
          </w:tcBorders>
        </w:tcPr>
        <w:p w14:paraId="60DB657D" w14:textId="38B4D286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&lt;client&gt;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5BD15263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Project No.:</w:t>
          </w:r>
        </w:p>
      </w:tc>
      <w:tc>
        <w:tcPr>
          <w:tcW w:w="2880" w:type="dxa"/>
          <w:tcBorders>
            <w:top w:val="nil"/>
            <w:left w:val="nil"/>
            <w:right w:val="nil"/>
          </w:tcBorders>
        </w:tcPr>
        <w:p w14:paraId="085281FA" w14:textId="050A7814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&lt;project</w:t>
          </w:r>
          <w:r w:rsidR="00FA5A24">
            <w:rPr>
              <w:rFonts w:ascii="Arial" w:hAnsi="Arial" w:cs="Arial"/>
              <w:i w:val="0"/>
              <w:iCs w:val="0"/>
              <w:sz w:val="20"/>
              <w:lang w:eastAsia="zh-CN"/>
            </w:rPr>
            <w:t>_no</w:t>
          </w: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&gt;</w:t>
          </w:r>
        </w:p>
      </w:tc>
    </w:tr>
    <w:tr w:rsidR="00D9669A" w:rsidRPr="00EB1350" w14:paraId="56B41E33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1D305BB3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Appliance: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33AB2B9" w14:textId="5772325D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&lt;appliance&gt;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5DE75519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0EB87D85" w14:textId="14E40B83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&lt;test&gt;</w:t>
          </w:r>
        </w:p>
      </w:tc>
    </w:tr>
    <w:tr w:rsidR="00D9669A" w:rsidRPr="00EB1350" w14:paraId="7A6997A6" w14:textId="77777777" w:rsidTr="00E76B5D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56F75DEC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Model(s):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6ADB06F1" w14:textId="720EE662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&lt;model&gt;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6FA62E14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>
            <w:rPr>
              <w:rFonts w:ascii="Arial" w:hAnsi="Arial" w:cs="Arial"/>
              <w:i w:val="0"/>
              <w:iCs w:val="0"/>
              <w:sz w:val="20"/>
            </w:rPr>
            <w:t>Project Engineer:</w:t>
          </w:r>
        </w:p>
      </w:tc>
      <w:tc>
        <w:tcPr>
          <w:tcW w:w="2880" w:type="dxa"/>
          <w:tcBorders>
            <w:left w:val="nil"/>
            <w:right w:val="nil"/>
          </w:tcBorders>
        </w:tcPr>
        <w:p w14:paraId="5542B012" w14:textId="7B4A9833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eastAsia="宋体" w:hAnsi="Arial" w:cs="Arial"/>
              <w:i w:val="0"/>
              <w:iCs w:val="0"/>
              <w:sz w:val="20"/>
              <w:lang w:eastAsia="zh-CN"/>
            </w:rPr>
            <w:t>&lt;project&gt;</w:t>
          </w:r>
        </w:p>
      </w:tc>
    </w:tr>
    <w:tr w:rsidR="00D9669A" w:rsidRPr="00EB1350" w14:paraId="4B491928" w14:textId="77777777" w:rsidTr="00D9669A">
      <w:trPr>
        <w:cantSplit/>
        <w:trHeight w:hRule="exact" w:val="32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3FEBB7D6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Ratings: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50F86262" w14:textId="479968E5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&lt;rating&gt;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63E33B0B" w14:textId="79667FCF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Testing Date(s):</w:t>
          </w:r>
        </w:p>
      </w:tc>
      <w:tc>
        <w:tcPr>
          <w:tcW w:w="2880" w:type="dxa"/>
          <w:tcBorders>
            <w:left w:val="nil"/>
            <w:bottom w:val="single" w:sz="4" w:space="0" w:color="auto"/>
            <w:right w:val="nil"/>
          </w:tcBorders>
        </w:tcPr>
        <w:p w14:paraId="1F5CEEFD" w14:textId="0A1519D4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&lt;date&gt;</w:t>
          </w:r>
        </w:p>
      </w:tc>
    </w:tr>
    <w:tr w:rsidR="00D9669A" w:rsidRPr="00EB1350" w14:paraId="514E9B53" w14:textId="77777777" w:rsidTr="00D9669A">
      <w:trPr>
        <w:cantSplit/>
        <w:trHeight w:hRule="exact" w:val="384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4E56E4AE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Standard: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768FB62F" w14:textId="3AD94628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&lt;standard&gt;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024D1427" w14:textId="13F6AD64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20ABF02" w14:textId="77777777" w:rsidR="00D9669A" w:rsidRPr="00D9669A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u w:val="single"/>
              <w:lang w:eastAsia="zh-CN"/>
            </w:rPr>
          </w:pPr>
        </w:p>
      </w:tc>
    </w:tr>
    <w:tr w:rsidR="00D9669A" w:rsidRPr="00EB1350" w14:paraId="1B34035B" w14:textId="77777777" w:rsidTr="00D9669A">
      <w:trPr>
        <w:cantSplit/>
        <w:trHeight w:hRule="exact" w:val="340"/>
      </w:trPr>
      <w:tc>
        <w:tcPr>
          <w:tcW w:w="1897" w:type="dxa"/>
          <w:tcBorders>
            <w:top w:val="nil"/>
            <w:left w:val="nil"/>
            <w:bottom w:val="nil"/>
            <w:right w:val="nil"/>
          </w:tcBorders>
        </w:tcPr>
        <w:p w14:paraId="4FA9A9B3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  <w:r w:rsidRPr="00EB1350">
            <w:rPr>
              <w:rFonts w:ascii="Arial" w:hAnsi="Arial" w:cs="Arial"/>
              <w:i w:val="0"/>
              <w:iCs w:val="0"/>
              <w:sz w:val="20"/>
            </w:rPr>
            <w:t>Sample No.:</w:t>
          </w:r>
        </w:p>
      </w:tc>
      <w:tc>
        <w:tcPr>
          <w:tcW w:w="3388" w:type="dxa"/>
          <w:tcBorders>
            <w:left w:val="nil"/>
            <w:right w:val="nil"/>
          </w:tcBorders>
        </w:tcPr>
        <w:p w14:paraId="3AE01D1B" w14:textId="1D8BD36A" w:rsidR="00D9669A" w:rsidRPr="00EB1350" w:rsidRDefault="008A73C1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  <w:lang w:eastAsia="zh-CN"/>
            </w:rPr>
          </w:pPr>
          <w:r>
            <w:rPr>
              <w:rFonts w:ascii="Arial" w:hAnsi="Arial" w:cs="Arial"/>
              <w:i w:val="0"/>
              <w:iCs w:val="0"/>
              <w:sz w:val="20"/>
              <w:lang w:eastAsia="zh-CN"/>
            </w:rPr>
            <w:t>&lt;sample&gt;</w:t>
          </w:r>
        </w:p>
      </w:tc>
      <w:tc>
        <w:tcPr>
          <w:tcW w:w="1834" w:type="dxa"/>
          <w:tcBorders>
            <w:top w:val="nil"/>
            <w:left w:val="nil"/>
            <w:bottom w:val="nil"/>
            <w:right w:val="nil"/>
          </w:tcBorders>
        </w:tcPr>
        <w:p w14:paraId="42C96FEC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44D785C7" w14:textId="77777777" w:rsidR="00D9669A" w:rsidRPr="00EB1350" w:rsidRDefault="00D9669A" w:rsidP="00EB1350">
          <w:pPr>
            <w:pStyle w:val="Heading7"/>
            <w:spacing w:before="100" w:after="20"/>
            <w:rPr>
              <w:rFonts w:ascii="Arial" w:hAnsi="Arial" w:cs="Arial"/>
              <w:i w:val="0"/>
              <w:iCs w:val="0"/>
              <w:sz w:val="20"/>
            </w:rPr>
          </w:pPr>
        </w:p>
      </w:tc>
    </w:tr>
  </w:tbl>
  <w:p w14:paraId="3571684A" w14:textId="77777777" w:rsidR="00D9669A" w:rsidRDefault="00D966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8115011">
    <w:abstractNumId w:val="8"/>
  </w:num>
  <w:num w:numId="2" w16cid:durableId="698942856">
    <w:abstractNumId w:val="6"/>
  </w:num>
  <w:num w:numId="3" w16cid:durableId="1524435766">
    <w:abstractNumId w:val="5"/>
  </w:num>
  <w:num w:numId="4" w16cid:durableId="329875050">
    <w:abstractNumId w:val="4"/>
  </w:num>
  <w:num w:numId="5" w16cid:durableId="223297184">
    <w:abstractNumId w:val="7"/>
  </w:num>
  <w:num w:numId="6" w16cid:durableId="513998887">
    <w:abstractNumId w:val="3"/>
  </w:num>
  <w:num w:numId="7" w16cid:durableId="2146192358">
    <w:abstractNumId w:val="2"/>
  </w:num>
  <w:num w:numId="8" w16cid:durableId="2033609264">
    <w:abstractNumId w:val="1"/>
  </w:num>
  <w:num w:numId="9" w16cid:durableId="17116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E16"/>
    <w:rsid w:val="00177B40"/>
    <w:rsid w:val="001F1215"/>
    <w:rsid w:val="00214F68"/>
    <w:rsid w:val="0029639D"/>
    <w:rsid w:val="002A2AC1"/>
    <w:rsid w:val="00305FE2"/>
    <w:rsid w:val="00326F90"/>
    <w:rsid w:val="00366F83"/>
    <w:rsid w:val="003D7778"/>
    <w:rsid w:val="00412B63"/>
    <w:rsid w:val="00447EDA"/>
    <w:rsid w:val="0049216B"/>
    <w:rsid w:val="004C6E5F"/>
    <w:rsid w:val="0057779B"/>
    <w:rsid w:val="00584FBD"/>
    <w:rsid w:val="005F69F9"/>
    <w:rsid w:val="006666A5"/>
    <w:rsid w:val="006928AC"/>
    <w:rsid w:val="006B17AB"/>
    <w:rsid w:val="007E1EC4"/>
    <w:rsid w:val="0086392D"/>
    <w:rsid w:val="00885962"/>
    <w:rsid w:val="008A6062"/>
    <w:rsid w:val="008A73C1"/>
    <w:rsid w:val="0095499C"/>
    <w:rsid w:val="00994458"/>
    <w:rsid w:val="00A826A5"/>
    <w:rsid w:val="00AA19BE"/>
    <w:rsid w:val="00AA1D8D"/>
    <w:rsid w:val="00B406EE"/>
    <w:rsid w:val="00B47730"/>
    <w:rsid w:val="00B7648E"/>
    <w:rsid w:val="00CB0664"/>
    <w:rsid w:val="00CD32CE"/>
    <w:rsid w:val="00D9669A"/>
    <w:rsid w:val="00DF0BCD"/>
    <w:rsid w:val="00E76B5D"/>
    <w:rsid w:val="00EB1350"/>
    <w:rsid w:val="00F7013A"/>
    <w:rsid w:val="00FA5A24"/>
    <w:rsid w:val="00FA5BAC"/>
    <w:rsid w:val="00FC307A"/>
    <w:rsid w:val="00FC693F"/>
    <w:rsid w:val="00FD0D18"/>
    <w:rsid w:val="00FE56F3"/>
    <w:rsid w:val="00FE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D601BC"/>
  <w14:defaultImageDpi w14:val="330"/>
  <w15:docId w15:val="{8D641B70-BC53-4DBF-89EC-85B2D681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5E4E5D7-5E53-476E-A339-06FB223B1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Michael JC Jin   Intertek</cp:lastModifiedBy>
  <cp:revision>2</cp:revision>
  <dcterms:created xsi:type="dcterms:W3CDTF">2024-04-19T12:28:00Z</dcterms:created>
  <dcterms:modified xsi:type="dcterms:W3CDTF">2024-04-19T12:28:00Z</dcterms:modified>
  <cp:category/>
</cp:coreProperties>
</file>